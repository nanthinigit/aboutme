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DB27FA" w14:textId="4F5E6EF4" w:rsidR="001A1730" w:rsidRPr="00A15632" w:rsidRDefault="00335B49" w:rsidP="0012170D">
      <w:pPr>
        <w:pStyle w:val="divname"/>
        <w:rPr>
          <w:rFonts w:asciiTheme="minorHAnsi" w:eastAsia="Trebuchet MS" w:hAnsiTheme="minorHAnsi" w:cs="Trebuchet MS"/>
        </w:rPr>
      </w:pPr>
      <w:r>
        <w:rPr>
          <w:rStyle w:val="span"/>
          <w:rFonts w:asciiTheme="minorHAnsi" w:eastAsia="Trebuchet MS" w:hAnsiTheme="minorHAnsi" w:cs="Trebuchet MS"/>
          <w:sz w:val="48"/>
          <w:szCs w:val="48"/>
        </w:rPr>
        <w:t>Nanthini</w:t>
      </w:r>
      <w:r w:rsidR="00145982">
        <w:rPr>
          <w:rStyle w:val="span"/>
          <w:rFonts w:asciiTheme="minorHAnsi" w:eastAsia="Trebuchet MS" w:hAnsiTheme="minorHAnsi" w:cs="Trebuchet MS"/>
          <w:sz w:val="48"/>
          <w:szCs w:val="48"/>
        </w:rPr>
        <w:t xml:space="preserve"> </w:t>
      </w:r>
      <w:r>
        <w:rPr>
          <w:rStyle w:val="span"/>
          <w:rFonts w:asciiTheme="minorHAnsi" w:eastAsia="Trebuchet MS" w:hAnsiTheme="minorHAnsi" w:cs="Trebuchet MS"/>
          <w:sz w:val="48"/>
          <w:szCs w:val="48"/>
        </w:rPr>
        <w:t>Muralidaran</w:t>
      </w:r>
    </w:p>
    <w:p w14:paraId="149965B5" w14:textId="77777777" w:rsidR="001A1730" w:rsidRPr="00A15632" w:rsidRDefault="0012170D">
      <w:pPr>
        <w:pStyle w:val="div"/>
        <w:spacing w:line="0" w:lineRule="atLeast"/>
        <w:rPr>
          <w:rFonts w:asciiTheme="minorHAnsi" w:eastAsia="Trebuchet MS" w:hAnsiTheme="minorHAnsi" w:cs="Trebuchet MS"/>
          <w:sz w:val="0"/>
          <w:szCs w:val="0"/>
        </w:rPr>
      </w:pPr>
      <w:r w:rsidRPr="00A15632">
        <w:rPr>
          <w:rFonts w:asciiTheme="minorHAnsi" w:eastAsia="Trebuchet MS" w:hAnsiTheme="minorHAnsi" w:cs="Trebuchet MS"/>
          <w:sz w:val="0"/>
          <w:szCs w:val="0"/>
        </w:rPr>
        <w:t> </w:t>
      </w:r>
    </w:p>
    <w:p w14:paraId="5BDF99F5" w14:textId="04336EB3" w:rsidR="001A1730" w:rsidRPr="00A15632" w:rsidRDefault="00145982">
      <w:pPr>
        <w:pStyle w:val="divaddress"/>
        <w:rPr>
          <w:rFonts w:asciiTheme="minorHAnsi" w:eastAsia="Trebuchet MS" w:hAnsiTheme="minorHAnsi" w:cs="Trebuchet MS"/>
        </w:rPr>
      </w:pPr>
      <w:r>
        <w:rPr>
          <w:rStyle w:val="span"/>
          <w:rFonts w:asciiTheme="minorHAnsi" w:eastAsia="Trebuchet MS" w:hAnsiTheme="minorHAnsi" w:cs="Trebuchet MS"/>
          <w:sz w:val="18"/>
          <w:szCs w:val="18"/>
        </w:rPr>
        <w:t>Chennai, India</w:t>
      </w:r>
      <w:r w:rsidR="00FA5D4E" w:rsidRPr="00A15632">
        <w:rPr>
          <w:rStyle w:val="span"/>
          <w:rFonts w:asciiTheme="minorHAnsi" w:eastAsia="Trebuchet MS" w:hAnsiTheme="minorHAnsi" w:cs="Trebuchet MS"/>
          <w:sz w:val="18"/>
          <w:szCs w:val="18"/>
        </w:rPr>
        <w:t>| M: +</w:t>
      </w:r>
      <w:r>
        <w:rPr>
          <w:rStyle w:val="span"/>
          <w:rFonts w:asciiTheme="minorHAnsi" w:eastAsia="Trebuchet MS" w:hAnsiTheme="minorHAnsi" w:cs="Trebuchet MS"/>
          <w:sz w:val="18"/>
          <w:szCs w:val="18"/>
        </w:rPr>
        <w:t>91</w:t>
      </w:r>
      <w:r w:rsidR="00FA5D4E" w:rsidRPr="00A15632">
        <w:rPr>
          <w:rStyle w:val="span"/>
          <w:rFonts w:asciiTheme="minorHAnsi" w:eastAsia="Trebuchet MS" w:hAnsiTheme="minorHAnsi" w:cs="Trebuchet MS"/>
          <w:sz w:val="18"/>
          <w:szCs w:val="18"/>
        </w:rPr>
        <w:t xml:space="preserve"> </w:t>
      </w:r>
      <w:r w:rsidR="00335B49">
        <w:rPr>
          <w:rStyle w:val="span"/>
          <w:rFonts w:asciiTheme="minorHAnsi" w:eastAsia="Trebuchet MS" w:hAnsiTheme="minorHAnsi" w:cs="Trebuchet MS"/>
          <w:sz w:val="18"/>
          <w:szCs w:val="18"/>
        </w:rPr>
        <w:t>9524738428</w:t>
      </w:r>
      <w:r w:rsidR="0012170D" w:rsidRPr="00A15632">
        <w:rPr>
          <w:rFonts w:asciiTheme="minorHAnsi" w:eastAsia="Trebuchet MS" w:hAnsiTheme="minorHAnsi" w:cs="Trebuchet MS"/>
        </w:rPr>
        <w:t xml:space="preserve"> </w:t>
      </w:r>
      <w:r w:rsidR="002058BB" w:rsidRPr="00A15632">
        <w:rPr>
          <w:rFonts w:asciiTheme="minorHAnsi" w:eastAsia="Trebuchet MS" w:hAnsiTheme="minorHAnsi" w:cs="Trebuchet MS"/>
        </w:rPr>
        <w:t xml:space="preserve">| </w:t>
      </w:r>
      <w:r w:rsidR="00335B49">
        <w:rPr>
          <w:rStyle w:val="span"/>
          <w:rFonts w:asciiTheme="minorHAnsi" w:eastAsia="Trebuchet MS" w:hAnsiTheme="minorHAnsi" w:cs="Trebuchet MS"/>
          <w:sz w:val="18"/>
          <w:szCs w:val="18"/>
        </w:rPr>
        <w:t>nanthini3892</w:t>
      </w:r>
      <w:r w:rsidR="0012170D" w:rsidRPr="00A15632">
        <w:rPr>
          <w:rStyle w:val="span"/>
          <w:rFonts w:asciiTheme="minorHAnsi" w:eastAsia="Trebuchet MS" w:hAnsiTheme="minorHAnsi" w:cs="Trebuchet MS"/>
          <w:sz w:val="18"/>
          <w:szCs w:val="18"/>
        </w:rPr>
        <w:t>@gmail.com</w:t>
      </w:r>
    </w:p>
    <w:p w14:paraId="2C22379A" w14:textId="77777777" w:rsidR="001A1730" w:rsidRPr="00A15632" w:rsidRDefault="0012170D">
      <w:pPr>
        <w:pStyle w:val="divdocumentdivsectiontitle"/>
        <w:pBdr>
          <w:bottom w:val="single" w:sz="16" w:space="1" w:color="000000"/>
        </w:pBdr>
        <w:spacing w:before="160" w:after="80"/>
        <w:rPr>
          <w:rFonts w:asciiTheme="minorHAnsi" w:eastAsia="Trebuchet MS" w:hAnsiTheme="minorHAnsi" w:cs="Trebuchet MS"/>
          <w:b/>
          <w:bCs/>
          <w:color w:val="330000"/>
          <w:lang w:val="en-US"/>
        </w:rPr>
      </w:pPr>
      <w:r w:rsidRPr="00A15632">
        <w:rPr>
          <w:rFonts w:asciiTheme="minorHAnsi" w:eastAsia="Trebuchet MS" w:hAnsiTheme="minorHAnsi" w:cs="Trebuchet MS"/>
          <w:b/>
          <w:bCs/>
          <w:color w:val="330000"/>
          <w:lang w:val="en-US"/>
        </w:rPr>
        <w:t>Summary</w:t>
      </w:r>
    </w:p>
    <w:p w14:paraId="37BBE27E" w14:textId="5901FC16" w:rsidR="001A1730" w:rsidRPr="00A1754F" w:rsidRDefault="00A1754F" w:rsidP="008D25E7">
      <w:pPr>
        <w:suppressAutoHyphens/>
        <w:spacing w:before="100" w:beforeAutospacing="1" w:after="100" w:afterAutospacing="1" w:line="360" w:lineRule="auto"/>
        <w:ind w:left="1440"/>
        <w:jc w:val="both"/>
        <w:rPr>
          <w:rFonts w:asciiTheme="minorHAnsi" w:eastAsia="Trebuchet MS" w:hAnsiTheme="minorHAnsi" w:cstheme="minorHAnsi"/>
          <w:sz w:val="21"/>
          <w:szCs w:val="21"/>
          <w:lang w:val="en-US"/>
        </w:rPr>
      </w:pPr>
      <w:r w:rsidRPr="00A1754F">
        <w:rPr>
          <w:rFonts w:asciiTheme="minorHAnsi" w:eastAsia="Trebuchet MS" w:hAnsiTheme="minorHAnsi" w:cstheme="minorHAnsi"/>
          <w:b/>
          <w:sz w:val="21"/>
          <w:szCs w:val="21"/>
          <w:lang w:val="en-US"/>
        </w:rPr>
        <w:t>Lead Software</w:t>
      </w:r>
      <w:r w:rsidR="0012170D" w:rsidRPr="00A1754F">
        <w:rPr>
          <w:rFonts w:asciiTheme="minorHAnsi" w:eastAsia="Trebuchet MS" w:hAnsiTheme="minorHAnsi" w:cstheme="minorHAnsi"/>
          <w:b/>
          <w:sz w:val="21"/>
          <w:szCs w:val="21"/>
          <w:lang w:val="en-US"/>
        </w:rPr>
        <w:t xml:space="preserve"> </w:t>
      </w:r>
      <w:r w:rsidR="00104089" w:rsidRPr="00A1754F">
        <w:rPr>
          <w:rFonts w:asciiTheme="minorHAnsi" w:eastAsia="Trebuchet MS" w:hAnsiTheme="minorHAnsi" w:cstheme="minorHAnsi"/>
          <w:b/>
          <w:sz w:val="21"/>
          <w:szCs w:val="21"/>
          <w:lang w:val="en-US"/>
        </w:rPr>
        <w:t>Engineer</w:t>
      </w:r>
      <w:r w:rsidR="001C298E" w:rsidRPr="00A1754F">
        <w:rPr>
          <w:rFonts w:asciiTheme="minorHAnsi" w:eastAsia="Trebuchet MS" w:hAnsiTheme="minorHAnsi" w:cstheme="minorHAnsi"/>
          <w:sz w:val="21"/>
          <w:szCs w:val="21"/>
          <w:lang w:val="en-US"/>
        </w:rPr>
        <w:t xml:space="preserve"> with more than </w:t>
      </w:r>
      <w:r w:rsidRPr="00A1754F">
        <w:rPr>
          <w:rFonts w:asciiTheme="minorHAnsi" w:eastAsia="Trebuchet MS" w:hAnsiTheme="minorHAnsi" w:cstheme="minorHAnsi"/>
          <w:b/>
          <w:sz w:val="21"/>
          <w:szCs w:val="21"/>
          <w:lang w:val="en-US"/>
        </w:rPr>
        <w:t>6</w:t>
      </w:r>
      <w:r w:rsidR="0012170D" w:rsidRPr="00A1754F">
        <w:rPr>
          <w:rFonts w:asciiTheme="minorHAnsi" w:eastAsia="Trebuchet MS" w:hAnsiTheme="minorHAnsi" w:cstheme="minorHAnsi"/>
          <w:b/>
          <w:sz w:val="21"/>
          <w:szCs w:val="21"/>
          <w:lang w:val="en-US"/>
        </w:rPr>
        <w:t xml:space="preserve"> years</w:t>
      </w:r>
      <w:r w:rsidR="0012170D" w:rsidRPr="00A1754F">
        <w:rPr>
          <w:rFonts w:asciiTheme="minorHAnsi" w:eastAsia="Trebuchet MS" w:hAnsiTheme="minorHAnsi" w:cstheme="minorHAnsi"/>
          <w:sz w:val="21"/>
          <w:szCs w:val="21"/>
          <w:lang w:val="en-US"/>
        </w:rPr>
        <w:t xml:space="preserve"> of experience in</w:t>
      </w:r>
      <w:r w:rsidR="004429D9">
        <w:rPr>
          <w:rFonts w:asciiTheme="minorHAnsi" w:eastAsia="Trebuchet MS" w:hAnsiTheme="minorHAnsi" w:cstheme="minorHAnsi"/>
          <w:sz w:val="21"/>
          <w:szCs w:val="21"/>
          <w:lang w:val="en-US"/>
        </w:rPr>
        <w:t xml:space="preserve"> the</w:t>
      </w:r>
      <w:r w:rsidR="0012170D" w:rsidRPr="00A1754F">
        <w:rPr>
          <w:rFonts w:asciiTheme="minorHAnsi" w:eastAsia="Trebuchet MS" w:hAnsiTheme="minorHAnsi" w:cstheme="minorHAnsi"/>
          <w:sz w:val="21"/>
          <w:szCs w:val="21"/>
          <w:lang w:val="en-US"/>
        </w:rPr>
        <w:t xml:space="preserve"> IT industry. Has experience with </w:t>
      </w:r>
      <w:r w:rsidRPr="00A1754F">
        <w:rPr>
          <w:rFonts w:asciiTheme="minorHAnsi" w:hAnsiTheme="minorHAnsi" w:cstheme="minorHAnsi"/>
          <w:sz w:val="21"/>
          <w:szCs w:val="21"/>
        </w:rPr>
        <w:t xml:space="preserve">Magento </w:t>
      </w:r>
      <w:r w:rsidR="001C30BE">
        <w:rPr>
          <w:rFonts w:asciiTheme="minorHAnsi" w:hAnsiTheme="minorHAnsi" w:cstheme="minorHAnsi"/>
          <w:sz w:val="21"/>
          <w:szCs w:val="21"/>
        </w:rPr>
        <w:t>eC</w:t>
      </w:r>
      <w:r w:rsidRPr="00A1754F">
        <w:rPr>
          <w:rFonts w:asciiTheme="minorHAnsi" w:hAnsiTheme="minorHAnsi" w:cstheme="minorHAnsi"/>
          <w:sz w:val="21"/>
          <w:szCs w:val="21"/>
        </w:rPr>
        <w:t>ommerce platform in Analysis, Design, Research and Development, Programming, Testing, Deployment and Documentation</w:t>
      </w:r>
      <w:r w:rsidR="00D5414A" w:rsidRPr="00A1754F">
        <w:rPr>
          <w:rFonts w:asciiTheme="minorHAnsi" w:eastAsia="Trebuchet MS" w:hAnsiTheme="minorHAnsi" w:cstheme="minorHAnsi"/>
          <w:sz w:val="21"/>
          <w:szCs w:val="21"/>
          <w:lang w:val="en-US"/>
        </w:rPr>
        <w:t xml:space="preserve">. </w:t>
      </w:r>
      <w:r w:rsidR="00CA51D0">
        <w:rPr>
          <w:rFonts w:asciiTheme="minorHAnsi" w:eastAsia="Trebuchet MS" w:hAnsiTheme="minorHAnsi" w:cstheme="minorHAnsi"/>
          <w:sz w:val="21"/>
          <w:szCs w:val="21"/>
          <w:lang w:val="en-US"/>
        </w:rPr>
        <w:t>Also</w:t>
      </w:r>
      <w:r w:rsidR="00A13AE9">
        <w:rPr>
          <w:rFonts w:asciiTheme="minorHAnsi" w:eastAsia="Trebuchet MS" w:hAnsiTheme="minorHAnsi" w:cstheme="minorHAnsi"/>
          <w:sz w:val="21"/>
          <w:szCs w:val="21"/>
          <w:lang w:val="en-US"/>
        </w:rPr>
        <w:t>,</w:t>
      </w:r>
      <w:r w:rsidR="00CA51D0">
        <w:rPr>
          <w:rFonts w:asciiTheme="minorHAnsi" w:eastAsia="Trebuchet MS" w:hAnsiTheme="minorHAnsi" w:cstheme="minorHAnsi"/>
          <w:sz w:val="21"/>
          <w:szCs w:val="21"/>
          <w:lang w:val="en-US"/>
        </w:rPr>
        <w:t xml:space="preserve"> have hands-on experience in InforM3 ERP functional areas and Infor ION component. </w:t>
      </w:r>
      <w:r w:rsidR="00D5414A" w:rsidRPr="00A1754F">
        <w:rPr>
          <w:rFonts w:asciiTheme="minorHAnsi" w:eastAsia="Trebuchet MS" w:hAnsiTheme="minorHAnsi" w:cstheme="minorHAnsi"/>
          <w:sz w:val="21"/>
          <w:szCs w:val="21"/>
          <w:lang w:val="en-US"/>
        </w:rPr>
        <w:t>Also,</w:t>
      </w:r>
      <w:r w:rsidR="0012170D" w:rsidRPr="00A1754F">
        <w:rPr>
          <w:rFonts w:asciiTheme="minorHAnsi" w:eastAsia="Trebuchet MS" w:hAnsiTheme="minorHAnsi" w:cstheme="minorHAnsi"/>
          <w:sz w:val="21"/>
          <w:szCs w:val="21"/>
          <w:lang w:val="en-US"/>
        </w:rPr>
        <w:t xml:space="preserve"> a mentor and good team player who can handle people </w:t>
      </w:r>
      <w:r w:rsidR="00D5414A" w:rsidRPr="00A1754F">
        <w:rPr>
          <w:rFonts w:asciiTheme="minorHAnsi" w:eastAsia="Trebuchet MS" w:hAnsiTheme="minorHAnsi" w:cstheme="minorHAnsi"/>
          <w:sz w:val="21"/>
          <w:szCs w:val="21"/>
          <w:lang w:val="en-US"/>
        </w:rPr>
        <w:t>and</w:t>
      </w:r>
      <w:r w:rsidR="0012170D" w:rsidRPr="00A1754F">
        <w:rPr>
          <w:rFonts w:asciiTheme="minorHAnsi" w:eastAsia="Trebuchet MS" w:hAnsiTheme="minorHAnsi" w:cstheme="minorHAnsi"/>
          <w:sz w:val="21"/>
          <w:szCs w:val="21"/>
          <w:lang w:val="en-US"/>
        </w:rPr>
        <w:t xml:space="preserve"> work independently on critical tasks.</w:t>
      </w:r>
    </w:p>
    <w:p w14:paraId="3DECC38E" w14:textId="77777777" w:rsidR="001A1730" w:rsidRPr="00A15632" w:rsidRDefault="0012170D">
      <w:pPr>
        <w:pStyle w:val="divdocumentdivsectiontitle"/>
        <w:pBdr>
          <w:bottom w:val="single" w:sz="16" w:space="1" w:color="000000"/>
        </w:pBdr>
        <w:spacing w:before="160" w:after="80"/>
        <w:rPr>
          <w:rFonts w:asciiTheme="minorHAnsi" w:eastAsia="Trebuchet MS" w:hAnsiTheme="minorHAnsi" w:cs="Trebuchet MS"/>
          <w:b/>
          <w:bCs/>
          <w:color w:val="330000"/>
        </w:rPr>
      </w:pPr>
      <w:r w:rsidRPr="00A15632">
        <w:rPr>
          <w:rFonts w:asciiTheme="minorHAnsi" w:eastAsia="Trebuchet MS" w:hAnsiTheme="minorHAnsi" w:cs="Trebuchet MS"/>
          <w:b/>
          <w:bCs/>
          <w:color w:val="330000"/>
        </w:rPr>
        <w:t>Skills</w:t>
      </w:r>
    </w:p>
    <w:tbl>
      <w:tblPr>
        <w:tblStyle w:val="divdocumenttable"/>
        <w:tblW w:w="0" w:type="auto"/>
        <w:tblInd w:w="1565" w:type="dxa"/>
        <w:tblLayout w:type="fixed"/>
        <w:tblCellMar>
          <w:left w:w="0" w:type="dxa"/>
          <w:right w:w="0" w:type="dxa"/>
        </w:tblCellMar>
        <w:tblLook w:val="05E0" w:firstRow="1" w:lastRow="1" w:firstColumn="1" w:lastColumn="1" w:noHBand="0" w:noVBand="1"/>
      </w:tblPr>
      <w:tblGrid>
        <w:gridCol w:w="4858"/>
        <w:gridCol w:w="4218"/>
      </w:tblGrid>
      <w:tr w:rsidR="001A1730" w:rsidRPr="00AD372C" w14:paraId="6E87EA09" w14:textId="77777777" w:rsidTr="008D25E7">
        <w:tc>
          <w:tcPr>
            <w:tcW w:w="4858" w:type="dxa"/>
            <w:tcMar>
              <w:top w:w="5" w:type="dxa"/>
              <w:left w:w="5" w:type="dxa"/>
              <w:bottom w:w="5" w:type="dxa"/>
              <w:right w:w="5" w:type="dxa"/>
            </w:tcMar>
            <w:hideMark/>
          </w:tcPr>
          <w:p w14:paraId="010B4913" w14:textId="155DFC5E" w:rsidR="003B5241" w:rsidRPr="00A15632" w:rsidRDefault="0012170D" w:rsidP="003B5241">
            <w:pPr>
              <w:pStyle w:val="p"/>
              <w:spacing w:line="260" w:lineRule="atLeast"/>
              <w:rPr>
                <w:rFonts w:asciiTheme="minorHAnsi" w:eastAsia="Trebuchet MS" w:hAnsiTheme="minorHAnsi" w:cs="Trebuchet MS"/>
                <w:sz w:val="21"/>
                <w:szCs w:val="21"/>
                <w:lang w:val="en-US"/>
              </w:rPr>
            </w:pPr>
            <w:r w:rsidRPr="00804FBE">
              <w:rPr>
                <w:rFonts w:asciiTheme="minorHAnsi" w:eastAsia="Trebuchet MS" w:hAnsiTheme="minorHAnsi"/>
                <w:b/>
                <w:sz w:val="21"/>
                <w:szCs w:val="21"/>
                <w:lang w:val="en-US"/>
              </w:rPr>
              <w:t>PROGRAMMING /FRAMEWORKS</w:t>
            </w:r>
            <w:r w:rsidRPr="00804FBE">
              <w:rPr>
                <w:rFonts w:asciiTheme="minorHAnsi" w:eastAsia="Trebuchet MS" w:hAnsiTheme="minorHAnsi"/>
                <w:sz w:val="21"/>
                <w:szCs w:val="21"/>
                <w:lang w:val="en-US"/>
              </w:rPr>
              <w:br/>
            </w:r>
            <w:r w:rsidR="008D25E7" w:rsidRPr="008D25E7">
              <w:rPr>
                <w:rFonts w:asciiTheme="minorHAnsi" w:hAnsiTheme="minorHAnsi" w:cstheme="minorHAnsi"/>
                <w:sz w:val="21"/>
                <w:szCs w:val="21"/>
              </w:rPr>
              <w:t xml:space="preserve">PHP, Magento2, HTML5, CSS3, </w:t>
            </w:r>
            <w:r w:rsidR="009613F7">
              <w:rPr>
                <w:rFonts w:asciiTheme="minorHAnsi" w:hAnsiTheme="minorHAnsi" w:cstheme="minorHAnsi"/>
                <w:sz w:val="21"/>
                <w:szCs w:val="21"/>
              </w:rPr>
              <w:t xml:space="preserve">LESS Framework, </w:t>
            </w:r>
            <w:r w:rsidR="008D25E7" w:rsidRPr="008D25E7">
              <w:rPr>
                <w:rFonts w:asciiTheme="minorHAnsi" w:hAnsiTheme="minorHAnsi" w:cstheme="minorHAnsi"/>
                <w:sz w:val="21"/>
                <w:szCs w:val="21"/>
              </w:rPr>
              <w:t>JavaScript, jQuery, Knockout Js</w:t>
            </w:r>
            <w:r w:rsidR="003B5241" w:rsidRPr="00A15632">
              <w:rPr>
                <w:rFonts w:asciiTheme="minorHAnsi" w:eastAsia="Trebuchet MS" w:hAnsiTheme="minorHAnsi" w:cs="Trebuchet MS"/>
                <w:sz w:val="21"/>
                <w:szCs w:val="21"/>
                <w:lang w:val="en-US"/>
              </w:rPr>
              <w:br/>
            </w:r>
          </w:p>
          <w:p w14:paraId="28FF1F9E" w14:textId="77777777" w:rsidR="003B5241" w:rsidRDefault="003B5241" w:rsidP="003B5241">
            <w:pPr>
              <w:pStyle w:val="p"/>
              <w:spacing w:line="260" w:lineRule="atLeast"/>
              <w:rPr>
                <w:rFonts w:asciiTheme="minorHAnsi" w:eastAsia="Trebuchet MS" w:hAnsiTheme="minorHAnsi"/>
                <w:b/>
                <w:sz w:val="21"/>
                <w:szCs w:val="21"/>
                <w:lang w:val="en-US"/>
              </w:rPr>
            </w:pPr>
          </w:p>
          <w:p w14:paraId="3F16F8E0" w14:textId="0F79C16F" w:rsidR="008155EA" w:rsidRPr="003B5241" w:rsidRDefault="003B5241">
            <w:pPr>
              <w:pStyle w:val="p"/>
              <w:spacing w:line="260" w:lineRule="atLeast"/>
              <w:rPr>
                <w:rFonts w:asciiTheme="minorHAnsi" w:eastAsia="Trebuchet MS" w:hAnsiTheme="minorHAnsi" w:cs="Trebuchet MS"/>
                <w:sz w:val="20"/>
                <w:szCs w:val="20"/>
                <w:lang w:val="en-US"/>
              </w:rPr>
            </w:pPr>
            <w:r>
              <w:rPr>
                <w:rFonts w:asciiTheme="minorHAnsi" w:eastAsia="Trebuchet MS" w:hAnsiTheme="minorHAnsi"/>
                <w:b/>
                <w:sz w:val="21"/>
                <w:szCs w:val="21"/>
                <w:lang w:val="en-US"/>
              </w:rPr>
              <w:t>WEB API SERVICES</w:t>
            </w:r>
            <w:r w:rsidRPr="00804FBE">
              <w:rPr>
                <w:rFonts w:asciiTheme="minorHAnsi" w:eastAsia="Trebuchet MS" w:hAnsiTheme="minorHAnsi"/>
                <w:sz w:val="21"/>
                <w:szCs w:val="21"/>
                <w:lang w:val="en-US"/>
              </w:rPr>
              <w:br/>
            </w:r>
            <w:r>
              <w:rPr>
                <w:rFonts w:asciiTheme="minorHAnsi" w:eastAsia="Trebuchet MS" w:hAnsiTheme="minorHAnsi" w:cs="Trebuchet MS"/>
                <w:sz w:val="21"/>
                <w:szCs w:val="21"/>
                <w:lang w:val="en-US"/>
              </w:rPr>
              <w:t>SOAP and REST</w:t>
            </w:r>
          </w:p>
          <w:p w14:paraId="3631D5F9" w14:textId="77777777" w:rsidR="009A7FCA" w:rsidRDefault="009A7FCA" w:rsidP="00D3484A">
            <w:pPr>
              <w:pStyle w:val="p"/>
              <w:spacing w:line="260" w:lineRule="atLeast"/>
              <w:rPr>
                <w:rFonts w:asciiTheme="minorHAnsi" w:eastAsia="Trebuchet MS" w:hAnsiTheme="minorHAnsi"/>
                <w:b/>
                <w:sz w:val="21"/>
                <w:szCs w:val="21"/>
                <w:lang w:val="en-US"/>
              </w:rPr>
            </w:pPr>
          </w:p>
          <w:p w14:paraId="1387397C" w14:textId="0E346A96" w:rsidR="00D3484A" w:rsidRPr="00A15632" w:rsidRDefault="0012170D" w:rsidP="00D3484A">
            <w:pPr>
              <w:pStyle w:val="p"/>
              <w:spacing w:line="260" w:lineRule="atLeast"/>
              <w:rPr>
                <w:rFonts w:asciiTheme="minorHAnsi" w:eastAsia="Trebuchet MS" w:hAnsiTheme="minorHAnsi" w:cs="Trebuchet MS"/>
                <w:sz w:val="20"/>
                <w:szCs w:val="20"/>
                <w:lang w:val="en-US"/>
              </w:rPr>
            </w:pPr>
            <w:r w:rsidRPr="00804FBE">
              <w:rPr>
                <w:rFonts w:asciiTheme="minorHAnsi" w:eastAsia="Trebuchet MS" w:hAnsiTheme="minorHAnsi"/>
                <w:b/>
                <w:sz w:val="21"/>
                <w:szCs w:val="21"/>
                <w:lang w:val="en-US"/>
              </w:rPr>
              <w:t>DATABASE</w:t>
            </w:r>
            <w:r w:rsidRPr="00804FBE">
              <w:rPr>
                <w:rFonts w:asciiTheme="minorHAnsi" w:eastAsia="Trebuchet MS" w:hAnsiTheme="minorHAnsi"/>
                <w:sz w:val="21"/>
                <w:szCs w:val="21"/>
                <w:lang w:val="en-US"/>
              </w:rPr>
              <w:br/>
            </w:r>
            <w:r w:rsidR="00031B8E">
              <w:rPr>
                <w:rFonts w:asciiTheme="minorHAnsi" w:eastAsia="Trebuchet MS" w:hAnsiTheme="minorHAnsi" w:cs="Trebuchet MS"/>
                <w:sz w:val="21"/>
                <w:szCs w:val="21"/>
                <w:lang w:val="en-US"/>
              </w:rPr>
              <w:t>MySQL</w:t>
            </w:r>
            <w:r w:rsidR="006A0599">
              <w:rPr>
                <w:rFonts w:asciiTheme="minorHAnsi" w:eastAsia="Trebuchet MS" w:hAnsiTheme="minorHAnsi" w:cs="Trebuchet MS"/>
                <w:sz w:val="21"/>
                <w:szCs w:val="21"/>
                <w:lang w:val="en-US"/>
              </w:rPr>
              <w:t xml:space="preserve"> </w:t>
            </w:r>
            <w:r w:rsidR="00990CF2">
              <w:rPr>
                <w:rFonts w:asciiTheme="minorHAnsi" w:eastAsia="Trebuchet MS" w:hAnsiTheme="minorHAnsi" w:cs="Trebuchet MS"/>
                <w:sz w:val="21"/>
                <w:szCs w:val="21"/>
                <w:lang w:val="en-US"/>
              </w:rPr>
              <w:t>Server</w:t>
            </w:r>
          </w:p>
          <w:p w14:paraId="7DF84D77" w14:textId="77777777" w:rsidR="00D3484A" w:rsidRPr="00804FBE" w:rsidRDefault="00D3484A" w:rsidP="00D3484A">
            <w:pPr>
              <w:pStyle w:val="p"/>
              <w:spacing w:line="260" w:lineRule="atLeast"/>
              <w:rPr>
                <w:rFonts w:asciiTheme="minorHAnsi" w:eastAsia="Trebuchet MS" w:hAnsiTheme="minorHAnsi"/>
                <w:sz w:val="21"/>
                <w:szCs w:val="21"/>
                <w:lang w:val="en-US"/>
              </w:rPr>
            </w:pPr>
          </w:p>
          <w:p w14:paraId="47551388" w14:textId="77777777" w:rsidR="00680811" w:rsidRDefault="00D3484A" w:rsidP="00D3484A">
            <w:pPr>
              <w:pStyle w:val="p"/>
              <w:spacing w:line="260" w:lineRule="atLeast"/>
              <w:rPr>
                <w:rFonts w:asciiTheme="minorHAnsi" w:eastAsia="Trebuchet MS" w:hAnsiTheme="minorHAnsi"/>
                <w:b/>
                <w:sz w:val="21"/>
                <w:szCs w:val="21"/>
                <w:lang w:val="en-US"/>
              </w:rPr>
            </w:pPr>
            <w:r w:rsidRPr="00804FBE">
              <w:rPr>
                <w:rFonts w:asciiTheme="minorHAnsi" w:eastAsia="Trebuchet MS" w:hAnsiTheme="minorHAnsi"/>
                <w:b/>
                <w:sz w:val="21"/>
                <w:szCs w:val="21"/>
                <w:lang w:val="en-US"/>
              </w:rPr>
              <w:t>SERVER</w:t>
            </w:r>
            <w:r>
              <w:rPr>
                <w:rFonts w:asciiTheme="minorHAnsi" w:eastAsia="Trebuchet MS" w:hAnsiTheme="minorHAnsi"/>
                <w:b/>
                <w:sz w:val="21"/>
                <w:szCs w:val="21"/>
                <w:lang w:val="en-US"/>
              </w:rPr>
              <w:t xml:space="preserve"> &amp; VERSION CONTROL SYSTEMS</w:t>
            </w:r>
          </w:p>
          <w:p w14:paraId="643F8ECC" w14:textId="1BEDC824" w:rsidR="001A1730" w:rsidRPr="00A15632" w:rsidRDefault="00D3484A" w:rsidP="00D3484A">
            <w:pPr>
              <w:pStyle w:val="p"/>
              <w:spacing w:line="260" w:lineRule="atLeast"/>
              <w:rPr>
                <w:rFonts w:asciiTheme="minorHAnsi" w:eastAsia="Trebuchet MS" w:hAnsiTheme="minorHAnsi" w:cs="Trebuchet MS"/>
                <w:sz w:val="20"/>
                <w:szCs w:val="20"/>
                <w:lang w:val="en-US"/>
              </w:rPr>
            </w:pPr>
            <w:r>
              <w:rPr>
                <w:rFonts w:asciiTheme="minorHAnsi" w:eastAsia="Trebuchet MS" w:hAnsiTheme="minorHAnsi" w:cs="Trebuchet MS"/>
                <w:sz w:val="21"/>
                <w:szCs w:val="21"/>
                <w:lang w:val="en-US"/>
              </w:rPr>
              <w:t>Linux</w:t>
            </w:r>
            <w:r>
              <w:rPr>
                <w:rFonts w:asciiTheme="minorHAnsi" w:eastAsia="Trebuchet MS" w:hAnsiTheme="minorHAnsi" w:cs="Trebuchet MS"/>
                <w:sz w:val="21"/>
                <w:szCs w:val="21"/>
                <w:lang w:val="en-US"/>
              </w:rPr>
              <w:br/>
            </w:r>
            <w:r w:rsidR="005A4465">
              <w:rPr>
                <w:rFonts w:asciiTheme="minorHAnsi" w:eastAsia="Trebuchet MS" w:hAnsiTheme="minorHAnsi" w:cs="Trebuchet MS"/>
                <w:sz w:val="21"/>
                <w:szCs w:val="21"/>
                <w:lang w:val="en-US"/>
              </w:rPr>
              <w:t>GIT and</w:t>
            </w:r>
            <w:r w:rsidRPr="00990CF2">
              <w:rPr>
                <w:rFonts w:asciiTheme="minorHAnsi" w:eastAsia="Trebuchet MS" w:hAnsiTheme="minorHAnsi" w:cs="Trebuchet MS"/>
                <w:sz w:val="21"/>
                <w:szCs w:val="21"/>
                <w:lang w:val="en-US"/>
              </w:rPr>
              <w:t xml:space="preserve"> SVN</w:t>
            </w:r>
          </w:p>
        </w:tc>
        <w:tc>
          <w:tcPr>
            <w:tcW w:w="4218" w:type="dxa"/>
            <w:tcBorders>
              <w:left w:val="single" w:sz="8" w:space="0" w:color="FEFDFD"/>
            </w:tcBorders>
            <w:tcMar>
              <w:top w:w="5" w:type="dxa"/>
              <w:left w:w="10" w:type="dxa"/>
              <w:bottom w:w="5" w:type="dxa"/>
              <w:right w:w="5" w:type="dxa"/>
            </w:tcMar>
            <w:hideMark/>
          </w:tcPr>
          <w:p w14:paraId="4BD1F965" w14:textId="0D5653CC" w:rsidR="001A1730" w:rsidRDefault="003F0735">
            <w:pPr>
              <w:pStyle w:val="p"/>
              <w:spacing w:line="260" w:lineRule="atLeast"/>
              <w:rPr>
                <w:rFonts w:asciiTheme="minorHAnsi" w:eastAsia="Trebuchet MS" w:hAnsiTheme="minorHAnsi" w:cs="Trebuchet MS"/>
                <w:sz w:val="21"/>
                <w:szCs w:val="21"/>
                <w:lang w:val="en-US"/>
              </w:rPr>
            </w:pPr>
            <w:r>
              <w:rPr>
                <w:rFonts w:asciiTheme="minorHAnsi" w:eastAsia="Trebuchet MS" w:hAnsiTheme="minorHAnsi"/>
                <w:b/>
                <w:sz w:val="21"/>
                <w:szCs w:val="21"/>
                <w:lang w:val="en-US"/>
              </w:rPr>
              <w:t>Development Tools</w:t>
            </w:r>
            <w:r w:rsidR="0012170D" w:rsidRPr="00804FBE">
              <w:rPr>
                <w:rFonts w:asciiTheme="minorHAnsi" w:eastAsia="Trebuchet MS" w:hAnsiTheme="minorHAnsi"/>
                <w:sz w:val="21"/>
                <w:szCs w:val="21"/>
                <w:lang w:val="en-US"/>
              </w:rPr>
              <w:br/>
            </w:r>
            <w:r w:rsidR="00C30D7B" w:rsidRPr="00C30D7B">
              <w:rPr>
                <w:rFonts w:asciiTheme="minorHAnsi" w:eastAsia="Trebuchet MS" w:hAnsiTheme="minorHAnsi" w:cs="Trebuchet MS"/>
                <w:sz w:val="21"/>
                <w:szCs w:val="21"/>
                <w:lang w:val="en-US"/>
              </w:rPr>
              <w:t>PhpStorm, Visual Studio Code, Eclipse, phpMyAdmin, MySQL Workbench and SQL Server</w:t>
            </w:r>
            <w:r w:rsidR="0037344A">
              <w:rPr>
                <w:rFonts w:asciiTheme="minorHAnsi" w:eastAsia="Trebuchet MS" w:hAnsiTheme="minorHAnsi" w:cs="Trebuchet MS"/>
                <w:sz w:val="21"/>
                <w:szCs w:val="21"/>
                <w:lang w:val="en-US"/>
              </w:rPr>
              <w:t>.</w:t>
            </w:r>
          </w:p>
          <w:p w14:paraId="43D96791" w14:textId="77777777" w:rsidR="009A7FCA" w:rsidRPr="009A7FCA" w:rsidRDefault="009A7FCA">
            <w:pPr>
              <w:pStyle w:val="p"/>
              <w:spacing w:line="260" w:lineRule="atLeast"/>
              <w:rPr>
                <w:rFonts w:asciiTheme="minorHAnsi" w:eastAsia="Trebuchet MS" w:hAnsiTheme="minorHAnsi"/>
                <w:sz w:val="21"/>
                <w:szCs w:val="21"/>
                <w:lang w:val="en-US"/>
              </w:rPr>
            </w:pPr>
          </w:p>
          <w:p w14:paraId="7C045766" w14:textId="559DA321" w:rsidR="00CA51D0" w:rsidRDefault="009A7FCA" w:rsidP="0066426D">
            <w:pPr>
              <w:pStyle w:val="p"/>
              <w:spacing w:line="260" w:lineRule="atLeast"/>
              <w:rPr>
                <w:rFonts w:asciiTheme="minorHAnsi" w:eastAsia="Trebuchet MS" w:hAnsiTheme="minorHAnsi" w:cs="Trebuchet MS"/>
                <w:sz w:val="21"/>
                <w:szCs w:val="21"/>
                <w:lang w:val="en-US"/>
              </w:rPr>
            </w:pPr>
            <w:r w:rsidRPr="00804FBE">
              <w:rPr>
                <w:rFonts w:asciiTheme="minorHAnsi" w:eastAsia="Trebuchet MS" w:hAnsiTheme="minorHAnsi"/>
                <w:b/>
                <w:sz w:val="21"/>
                <w:szCs w:val="21"/>
                <w:lang w:val="en-US"/>
              </w:rPr>
              <w:t>SOFTWARE DEVELOPMENT METHODOLOGY</w:t>
            </w:r>
            <w:r w:rsidRPr="00804FBE">
              <w:rPr>
                <w:rFonts w:asciiTheme="minorHAnsi" w:eastAsia="Trebuchet MS" w:hAnsiTheme="minorHAnsi"/>
                <w:sz w:val="21"/>
                <w:szCs w:val="21"/>
                <w:lang w:val="en-US"/>
              </w:rPr>
              <w:br/>
            </w:r>
            <w:r w:rsidRPr="00A15632">
              <w:rPr>
                <w:rFonts w:asciiTheme="minorHAnsi" w:eastAsia="Trebuchet MS" w:hAnsiTheme="minorHAnsi" w:cs="Trebuchet MS"/>
                <w:sz w:val="21"/>
                <w:szCs w:val="21"/>
                <w:lang w:val="en-US"/>
              </w:rPr>
              <w:t>Agile Methodology</w:t>
            </w:r>
          </w:p>
          <w:p w14:paraId="24E4BD92" w14:textId="77777777" w:rsidR="00CA51D0" w:rsidRDefault="00CA51D0" w:rsidP="003F0735">
            <w:pPr>
              <w:pStyle w:val="p"/>
              <w:spacing w:line="260" w:lineRule="atLeast"/>
              <w:rPr>
                <w:rFonts w:asciiTheme="minorHAnsi" w:eastAsia="Trebuchet MS" w:hAnsiTheme="minorHAnsi" w:cs="Trebuchet MS"/>
                <w:sz w:val="21"/>
                <w:szCs w:val="21"/>
                <w:lang w:val="en-US"/>
              </w:rPr>
            </w:pPr>
          </w:p>
          <w:p w14:paraId="15D0D847" w14:textId="4D99EB4D" w:rsidR="00CA51D0" w:rsidRDefault="003F0735" w:rsidP="003F0735">
            <w:pPr>
              <w:pStyle w:val="p"/>
              <w:spacing w:line="260" w:lineRule="atLeast"/>
              <w:rPr>
                <w:rFonts w:asciiTheme="minorHAnsi" w:eastAsia="Trebuchet MS" w:hAnsiTheme="minorHAnsi"/>
                <w:b/>
                <w:sz w:val="21"/>
                <w:szCs w:val="21"/>
                <w:lang w:val="en-US"/>
              </w:rPr>
            </w:pPr>
            <w:r w:rsidRPr="00804FBE">
              <w:rPr>
                <w:rFonts w:asciiTheme="minorHAnsi" w:eastAsia="Trebuchet MS" w:hAnsiTheme="minorHAnsi"/>
                <w:b/>
                <w:sz w:val="21"/>
                <w:szCs w:val="21"/>
                <w:lang w:val="en-US"/>
              </w:rPr>
              <w:t>OTHERS</w:t>
            </w:r>
          </w:p>
          <w:p w14:paraId="3C34ADB2" w14:textId="77777777" w:rsidR="00C56166" w:rsidRDefault="00E32D7D" w:rsidP="003F0735">
            <w:pPr>
              <w:pStyle w:val="p"/>
              <w:spacing w:line="260" w:lineRule="atLeast"/>
              <w:rPr>
                <w:rFonts w:asciiTheme="minorHAnsi" w:eastAsia="Trebuchet MS" w:hAnsiTheme="minorHAnsi" w:cs="Trebuchet MS"/>
                <w:sz w:val="21"/>
                <w:szCs w:val="21"/>
                <w:lang w:val="en-US"/>
              </w:rPr>
            </w:pPr>
            <w:r>
              <w:rPr>
                <w:rFonts w:asciiTheme="minorHAnsi" w:eastAsia="Trebuchet MS" w:hAnsiTheme="minorHAnsi" w:cs="Trebuchet MS"/>
                <w:sz w:val="21"/>
                <w:szCs w:val="21"/>
                <w:lang w:val="en-US"/>
              </w:rPr>
              <w:t xml:space="preserve">Infor M3 ERP &amp; Infor ION </w:t>
            </w:r>
            <w:r w:rsidR="00960F78">
              <w:rPr>
                <w:rFonts w:asciiTheme="minorHAnsi" w:eastAsia="Trebuchet MS" w:hAnsiTheme="minorHAnsi" w:cs="Trebuchet MS"/>
                <w:sz w:val="21"/>
                <w:szCs w:val="21"/>
                <w:lang w:val="en-US"/>
              </w:rPr>
              <w:t>Component (</w:t>
            </w:r>
            <w:r w:rsidR="001B46BD">
              <w:rPr>
                <w:rFonts w:asciiTheme="minorHAnsi" w:eastAsia="Trebuchet MS" w:hAnsiTheme="minorHAnsi" w:cs="Trebuchet MS"/>
                <w:sz w:val="21"/>
                <w:szCs w:val="21"/>
                <w:lang w:val="en-US"/>
              </w:rPr>
              <w:t xml:space="preserve">Both </w:t>
            </w:r>
            <w:r w:rsidR="00864D04">
              <w:rPr>
                <w:rFonts w:asciiTheme="minorHAnsi" w:eastAsia="Trebuchet MS" w:hAnsiTheme="minorHAnsi" w:cs="Trebuchet MS"/>
                <w:sz w:val="21"/>
                <w:szCs w:val="21"/>
                <w:lang w:val="en-US"/>
              </w:rPr>
              <w:t>On-Premises</w:t>
            </w:r>
            <w:r w:rsidR="001B46BD">
              <w:rPr>
                <w:rFonts w:asciiTheme="minorHAnsi" w:eastAsia="Trebuchet MS" w:hAnsiTheme="minorHAnsi" w:cs="Trebuchet MS"/>
                <w:sz w:val="21"/>
                <w:szCs w:val="21"/>
                <w:lang w:val="en-US"/>
              </w:rPr>
              <w:t xml:space="preserve"> &amp; Cloud)</w:t>
            </w:r>
            <w:r>
              <w:rPr>
                <w:rFonts w:asciiTheme="minorHAnsi" w:eastAsia="Trebuchet MS" w:hAnsiTheme="minorHAnsi" w:cs="Trebuchet MS"/>
                <w:sz w:val="21"/>
                <w:szCs w:val="21"/>
                <w:lang w:val="en-US"/>
              </w:rPr>
              <w:t xml:space="preserve">, </w:t>
            </w:r>
          </w:p>
          <w:p w14:paraId="301D2A74" w14:textId="77777777" w:rsidR="00ED0EE9" w:rsidRDefault="006B0B74" w:rsidP="003F0735">
            <w:pPr>
              <w:pStyle w:val="p"/>
              <w:spacing w:line="260" w:lineRule="atLeast"/>
              <w:rPr>
                <w:rFonts w:asciiTheme="minorHAnsi" w:eastAsia="Trebuchet MS" w:hAnsiTheme="minorHAnsi" w:cs="Trebuchet MS"/>
                <w:sz w:val="21"/>
                <w:szCs w:val="21"/>
                <w:lang w:val="en-US"/>
              </w:rPr>
            </w:pPr>
            <w:r>
              <w:rPr>
                <w:rFonts w:asciiTheme="minorHAnsi" w:eastAsia="Trebuchet MS" w:hAnsiTheme="minorHAnsi" w:cs="Trebuchet MS"/>
                <w:sz w:val="21"/>
                <w:szCs w:val="21"/>
                <w:lang w:val="en-US"/>
              </w:rPr>
              <w:t xml:space="preserve">WAMP, XAMP, LAMP, </w:t>
            </w:r>
          </w:p>
          <w:p w14:paraId="6B7C0364" w14:textId="33892A01" w:rsidR="003F0735" w:rsidRDefault="003F0735" w:rsidP="003F0735">
            <w:pPr>
              <w:pStyle w:val="p"/>
              <w:spacing w:line="260" w:lineRule="atLeast"/>
              <w:rPr>
                <w:rFonts w:asciiTheme="minorHAnsi" w:eastAsia="Trebuchet MS" w:hAnsiTheme="minorHAnsi" w:cs="Trebuchet MS"/>
                <w:sz w:val="21"/>
                <w:szCs w:val="21"/>
                <w:lang w:val="en-US"/>
              </w:rPr>
            </w:pPr>
            <w:r w:rsidRPr="009D448C">
              <w:rPr>
                <w:rFonts w:asciiTheme="minorHAnsi" w:eastAsia="Trebuchet MS" w:hAnsiTheme="minorHAnsi" w:cs="Trebuchet MS"/>
                <w:sz w:val="21"/>
                <w:szCs w:val="21"/>
                <w:lang w:val="en-US"/>
              </w:rPr>
              <w:t>Bootstrap Framewor</w:t>
            </w:r>
            <w:r w:rsidR="00D3484A">
              <w:rPr>
                <w:rFonts w:asciiTheme="minorHAnsi" w:eastAsia="Trebuchet MS" w:hAnsiTheme="minorHAnsi" w:cs="Trebuchet MS"/>
                <w:sz w:val="21"/>
                <w:szCs w:val="21"/>
                <w:lang w:val="en-US"/>
              </w:rPr>
              <w:t>k</w:t>
            </w:r>
            <w:r w:rsidR="00791E52">
              <w:rPr>
                <w:rFonts w:asciiTheme="minorHAnsi" w:eastAsia="Trebuchet MS" w:hAnsiTheme="minorHAnsi" w:cs="Trebuchet MS"/>
                <w:sz w:val="21"/>
                <w:szCs w:val="21"/>
                <w:lang w:val="en-US"/>
              </w:rPr>
              <w:t xml:space="preserve">, </w:t>
            </w:r>
            <w:r>
              <w:rPr>
                <w:rFonts w:asciiTheme="minorHAnsi" w:eastAsia="Trebuchet MS" w:hAnsiTheme="minorHAnsi" w:cs="Trebuchet MS"/>
                <w:sz w:val="21"/>
                <w:szCs w:val="21"/>
                <w:lang w:val="en-US"/>
              </w:rPr>
              <w:t>Swagger</w:t>
            </w:r>
            <w:r w:rsidRPr="00A15632">
              <w:rPr>
                <w:rFonts w:asciiTheme="minorHAnsi" w:eastAsia="Trebuchet MS" w:hAnsiTheme="minorHAnsi" w:cs="Trebuchet MS"/>
                <w:sz w:val="21"/>
                <w:szCs w:val="21"/>
                <w:lang w:val="en-US"/>
              </w:rPr>
              <w:t xml:space="preserve">, </w:t>
            </w:r>
            <w:r w:rsidR="001E65FF">
              <w:rPr>
                <w:rFonts w:asciiTheme="minorHAnsi" w:eastAsia="Trebuchet MS" w:hAnsiTheme="minorHAnsi" w:cs="Trebuchet MS"/>
                <w:sz w:val="21"/>
                <w:szCs w:val="21"/>
                <w:lang w:val="en-US"/>
              </w:rPr>
              <w:t xml:space="preserve">SoapUI, </w:t>
            </w:r>
            <w:r w:rsidRPr="00A15632">
              <w:rPr>
                <w:rFonts w:asciiTheme="minorHAnsi" w:eastAsia="Trebuchet MS" w:hAnsiTheme="minorHAnsi" w:cs="Trebuchet MS"/>
                <w:sz w:val="21"/>
                <w:szCs w:val="21"/>
                <w:lang w:val="en-US"/>
              </w:rPr>
              <w:t>POSTMAN</w:t>
            </w:r>
            <w:r w:rsidR="00D3484A">
              <w:rPr>
                <w:rFonts w:asciiTheme="minorHAnsi" w:eastAsia="Trebuchet MS" w:hAnsiTheme="minorHAnsi" w:cs="Trebuchet MS"/>
                <w:sz w:val="21"/>
                <w:szCs w:val="21"/>
                <w:lang w:val="en-US"/>
              </w:rPr>
              <w:t xml:space="preserve">, JIRA, </w:t>
            </w:r>
            <w:proofErr w:type="spellStart"/>
            <w:r w:rsidR="00D3484A">
              <w:rPr>
                <w:rFonts w:asciiTheme="minorHAnsi" w:eastAsia="Trebuchet MS" w:hAnsiTheme="minorHAnsi" w:cs="Trebuchet MS"/>
                <w:sz w:val="21"/>
                <w:szCs w:val="21"/>
                <w:lang w:val="en-US"/>
              </w:rPr>
              <w:t>Yodiz</w:t>
            </w:r>
            <w:proofErr w:type="spellEnd"/>
          </w:p>
          <w:p w14:paraId="3EE63EA8" w14:textId="6D5B87F7" w:rsidR="003F0735" w:rsidRDefault="003F0735" w:rsidP="003F0735">
            <w:pPr>
              <w:pStyle w:val="p"/>
              <w:spacing w:line="260" w:lineRule="atLeast"/>
              <w:rPr>
                <w:rFonts w:asciiTheme="minorHAnsi" w:eastAsia="Trebuchet MS" w:hAnsiTheme="minorHAnsi" w:cs="Trebuchet MS"/>
                <w:sz w:val="21"/>
                <w:szCs w:val="21"/>
                <w:lang w:val="en-US"/>
              </w:rPr>
            </w:pPr>
          </w:p>
          <w:p w14:paraId="51596BC3" w14:textId="77777777" w:rsidR="00AD372C" w:rsidRPr="00A15632" w:rsidRDefault="00AD372C">
            <w:pPr>
              <w:pStyle w:val="p"/>
              <w:spacing w:line="260" w:lineRule="atLeast"/>
              <w:rPr>
                <w:rFonts w:asciiTheme="minorHAnsi" w:eastAsia="Trebuchet MS" w:hAnsiTheme="minorHAnsi" w:cs="Trebuchet MS"/>
                <w:sz w:val="20"/>
                <w:szCs w:val="20"/>
                <w:lang w:val="en-US"/>
              </w:rPr>
            </w:pPr>
          </w:p>
        </w:tc>
      </w:tr>
    </w:tbl>
    <w:p w14:paraId="6F2A3F12" w14:textId="77777777" w:rsidR="001A1730" w:rsidRPr="00A15632" w:rsidRDefault="0012170D">
      <w:pPr>
        <w:pStyle w:val="divdocumentdivsectiontitle"/>
        <w:pBdr>
          <w:bottom w:val="single" w:sz="16" w:space="1" w:color="000000"/>
        </w:pBdr>
        <w:spacing w:before="160" w:after="80"/>
        <w:rPr>
          <w:rFonts w:asciiTheme="minorHAnsi" w:eastAsia="Trebuchet MS" w:hAnsiTheme="minorHAnsi" w:cs="Trebuchet MS"/>
          <w:b/>
          <w:bCs/>
          <w:color w:val="330000"/>
          <w:lang w:val="en-US"/>
        </w:rPr>
      </w:pPr>
      <w:r w:rsidRPr="00A15632">
        <w:rPr>
          <w:rFonts w:asciiTheme="minorHAnsi" w:eastAsia="Trebuchet MS" w:hAnsiTheme="minorHAnsi" w:cs="Trebuchet MS"/>
          <w:b/>
          <w:bCs/>
          <w:color w:val="330000"/>
          <w:lang w:val="en-US"/>
        </w:rPr>
        <w:t>Experience</w:t>
      </w:r>
    </w:p>
    <w:p w14:paraId="3DA6EF64" w14:textId="21AF02D3" w:rsidR="001A1730" w:rsidRPr="00402154" w:rsidRDefault="0094313B" w:rsidP="005906DA">
      <w:pPr>
        <w:pStyle w:val="spanpaddedline"/>
        <w:spacing w:line="260" w:lineRule="atLeast"/>
        <w:ind w:left="720" w:firstLine="720"/>
        <w:rPr>
          <w:rFonts w:asciiTheme="minorHAnsi" w:eastAsia="Trebuchet MS" w:hAnsiTheme="minorHAnsi"/>
          <w:b/>
          <w:bCs/>
          <w:sz w:val="23"/>
          <w:szCs w:val="21"/>
          <w:lang w:val="en-US"/>
        </w:rPr>
      </w:pPr>
      <w:r>
        <w:rPr>
          <w:rFonts w:asciiTheme="minorHAnsi" w:eastAsia="Trebuchet MS" w:hAnsiTheme="minorHAnsi"/>
          <w:b/>
          <w:bCs/>
          <w:sz w:val="23"/>
          <w:szCs w:val="21"/>
          <w:lang w:val="en-US"/>
        </w:rPr>
        <w:t xml:space="preserve">Product – LeanSwift Supplier </w:t>
      </w:r>
      <w:r w:rsidR="00D6036B">
        <w:rPr>
          <w:rFonts w:asciiTheme="minorHAnsi" w:eastAsia="Trebuchet MS" w:hAnsiTheme="minorHAnsi"/>
          <w:b/>
          <w:bCs/>
          <w:sz w:val="23"/>
          <w:szCs w:val="21"/>
          <w:lang w:val="en-US"/>
        </w:rPr>
        <w:t>Portal (Internal)</w:t>
      </w:r>
    </w:p>
    <w:p w14:paraId="4A2B511A" w14:textId="77777777" w:rsidR="00B70229" w:rsidRDefault="00B70229" w:rsidP="005906DA">
      <w:pPr>
        <w:pStyle w:val="p"/>
        <w:spacing w:line="260" w:lineRule="atLeast"/>
        <w:ind w:left="1440"/>
        <w:rPr>
          <w:rStyle w:val="Strong1"/>
          <w:rFonts w:asciiTheme="minorHAnsi" w:eastAsia="Trebuchet MS" w:hAnsiTheme="minorHAnsi" w:cs="Trebuchet MS"/>
          <w:b/>
          <w:bCs/>
          <w:sz w:val="21"/>
          <w:szCs w:val="21"/>
          <w:lang w:val="en-US"/>
        </w:rPr>
      </w:pPr>
    </w:p>
    <w:p w14:paraId="11F50297" w14:textId="77777777" w:rsidR="00B70229" w:rsidRDefault="00B70229" w:rsidP="005906DA">
      <w:pPr>
        <w:pStyle w:val="p"/>
        <w:spacing w:line="260" w:lineRule="atLeast"/>
        <w:ind w:left="1440"/>
        <w:rPr>
          <w:rStyle w:val="Strong1"/>
          <w:rFonts w:asciiTheme="minorHAnsi" w:eastAsia="Trebuchet MS" w:hAnsiTheme="minorHAnsi" w:cs="Trebuchet MS"/>
          <w:b/>
          <w:bCs/>
          <w:sz w:val="21"/>
          <w:szCs w:val="21"/>
          <w:lang w:val="en-US"/>
        </w:rPr>
      </w:pPr>
    </w:p>
    <w:p w14:paraId="4469AC1D" w14:textId="7AD329BC" w:rsidR="00D37842" w:rsidRDefault="0012170D" w:rsidP="005906DA">
      <w:pPr>
        <w:pStyle w:val="p"/>
        <w:spacing w:line="260" w:lineRule="atLeast"/>
        <w:ind w:left="1440"/>
        <w:rPr>
          <w:rFonts w:ascii="Tahoma" w:hAnsi="Tahoma" w:cs="Tahoma"/>
          <w:color w:val="000000"/>
          <w:sz w:val="20"/>
          <w:szCs w:val="20"/>
          <w:lang w:val="en-US" w:eastAsia="en-US"/>
        </w:rPr>
      </w:pPr>
      <w:r w:rsidRPr="00A15632">
        <w:rPr>
          <w:rStyle w:val="Strong1"/>
          <w:rFonts w:asciiTheme="minorHAnsi" w:eastAsia="Trebuchet MS" w:hAnsiTheme="minorHAnsi" w:cs="Trebuchet MS"/>
          <w:b/>
          <w:bCs/>
          <w:sz w:val="21"/>
          <w:szCs w:val="21"/>
          <w:lang w:val="en-US"/>
        </w:rPr>
        <w:t xml:space="preserve">Project </w:t>
      </w:r>
      <w:r w:rsidR="00844C48" w:rsidRPr="00A15632">
        <w:rPr>
          <w:rStyle w:val="Strong1"/>
          <w:rFonts w:asciiTheme="minorHAnsi" w:eastAsia="Trebuchet MS" w:hAnsiTheme="minorHAnsi" w:cs="Trebuchet MS"/>
          <w:b/>
          <w:bCs/>
          <w:sz w:val="21"/>
          <w:szCs w:val="21"/>
          <w:lang w:val="en-US"/>
        </w:rPr>
        <w:t>Description:</w:t>
      </w:r>
      <w:r w:rsidR="00D37842" w:rsidRPr="00D37842">
        <w:rPr>
          <w:rFonts w:ascii="Tahoma" w:hAnsi="Tahoma" w:cs="Tahoma"/>
          <w:color w:val="000000"/>
          <w:sz w:val="20"/>
          <w:szCs w:val="20"/>
          <w:lang w:val="en-US" w:eastAsia="en-US"/>
        </w:rPr>
        <w:t xml:space="preserve"> </w:t>
      </w:r>
    </w:p>
    <w:p w14:paraId="6CAA9BB8" w14:textId="40AEA876" w:rsidR="0060758D" w:rsidRPr="00D41FF9" w:rsidRDefault="00D41FF9" w:rsidP="005906DA">
      <w:pPr>
        <w:pStyle w:val="p"/>
        <w:spacing w:line="260" w:lineRule="atLeast"/>
        <w:ind w:left="1440"/>
        <w:rPr>
          <w:rStyle w:val="Strong1"/>
          <w:rFonts w:asciiTheme="minorHAnsi" w:eastAsia="Trebuchet MS" w:hAnsiTheme="minorHAnsi" w:cstheme="minorHAnsi"/>
          <w:b/>
          <w:bCs/>
          <w:sz w:val="21"/>
          <w:szCs w:val="21"/>
          <w:lang w:val="en-US"/>
        </w:rPr>
      </w:pPr>
      <w:r w:rsidRPr="00D41FF9">
        <w:rPr>
          <w:rFonts w:asciiTheme="minorHAnsi" w:hAnsiTheme="minorHAnsi" w:cstheme="minorHAnsi"/>
          <w:color w:val="000000"/>
          <w:sz w:val="21"/>
          <w:szCs w:val="21"/>
        </w:rPr>
        <w:t>LeanSwift Supplier Portal is a supplier self-service portal that enables efficient online communication with vendors. It is seamlessly integrated with Infor M3 Cloudsuite via ION. Supplier Portal helps automate the entire purchase-to-pay process for the customer</w:t>
      </w:r>
      <w:r>
        <w:rPr>
          <w:rFonts w:asciiTheme="minorHAnsi" w:hAnsiTheme="minorHAnsi" w:cstheme="minorHAnsi"/>
          <w:color w:val="000000"/>
          <w:sz w:val="21"/>
          <w:szCs w:val="21"/>
        </w:rPr>
        <w:t>.</w:t>
      </w:r>
      <w:r w:rsidRPr="00D41FF9">
        <w:rPr>
          <w:rFonts w:asciiTheme="minorHAnsi" w:hAnsiTheme="minorHAnsi" w:cstheme="minorHAnsi"/>
          <w:color w:val="000000"/>
          <w:sz w:val="21"/>
          <w:szCs w:val="21"/>
        </w:rPr>
        <w:br/>
      </w:r>
    </w:p>
    <w:p w14:paraId="569D7672" w14:textId="0B80971A" w:rsidR="009613F7" w:rsidRPr="00A15632" w:rsidRDefault="0012170D" w:rsidP="008660EB">
      <w:pPr>
        <w:pStyle w:val="p"/>
        <w:spacing w:line="260" w:lineRule="atLeast"/>
        <w:ind w:left="1440"/>
        <w:rPr>
          <w:rFonts w:asciiTheme="minorHAnsi" w:eastAsia="Trebuchet MS" w:hAnsiTheme="minorHAnsi" w:cs="Trebuchet MS"/>
          <w:sz w:val="21"/>
          <w:szCs w:val="21"/>
          <w:lang w:val="en-US"/>
        </w:rPr>
      </w:pPr>
      <w:r w:rsidRPr="00A15632">
        <w:rPr>
          <w:rStyle w:val="Strong1"/>
          <w:rFonts w:asciiTheme="minorHAnsi" w:eastAsia="Trebuchet MS" w:hAnsiTheme="minorHAnsi" w:cs="Trebuchet MS"/>
          <w:b/>
          <w:bCs/>
          <w:sz w:val="21"/>
          <w:szCs w:val="21"/>
          <w:lang w:val="en-US"/>
        </w:rPr>
        <w:t xml:space="preserve">Roles &amp; </w:t>
      </w:r>
      <w:r w:rsidR="000E25DB" w:rsidRPr="00A15632">
        <w:rPr>
          <w:rStyle w:val="Strong1"/>
          <w:rFonts w:asciiTheme="minorHAnsi" w:eastAsia="Trebuchet MS" w:hAnsiTheme="minorHAnsi" w:cs="Trebuchet MS"/>
          <w:b/>
          <w:bCs/>
          <w:sz w:val="21"/>
          <w:szCs w:val="21"/>
          <w:lang w:val="en-US"/>
        </w:rPr>
        <w:t>Responsibilities:</w:t>
      </w:r>
      <w:r w:rsidRPr="00A15632">
        <w:rPr>
          <w:rStyle w:val="Strong1"/>
          <w:rFonts w:asciiTheme="minorHAnsi" w:eastAsia="Trebuchet MS" w:hAnsiTheme="minorHAnsi" w:cs="Trebuchet MS"/>
          <w:b/>
          <w:bCs/>
          <w:sz w:val="20"/>
          <w:szCs w:val="20"/>
          <w:lang w:val="en-US"/>
        </w:rPr>
        <w:br/>
      </w:r>
      <w:r w:rsidRPr="00A15632">
        <w:rPr>
          <w:rFonts w:asciiTheme="minorHAnsi" w:eastAsia="Trebuchet MS" w:hAnsiTheme="minorHAnsi" w:cs="Trebuchet MS"/>
          <w:sz w:val="21"/>
          <w:szCs w:val="21"/>
          <w:lang w:val="en-US"/>
        </w:rPr>
        <w:t xml:space="preserve">• </w:t>
      </w:r>
      <w:r w:rsidR="00864D04" w:rsidRPr="00864D04">
        <w:rPr>
          <w:rFonts w:asciiTheme="minorHAnsi" w:hAnsiTheme="minorHAnsi" w:cstheme="minorHAnsi"/>
          <w:sz w:val="21"/>
          <w:szCs w:val="21"/>
        </w:rPr>
        <w:t>Analysis, Design and Coding</w:t>
      </w:r>
      <w:r w:rsidR="009613F7" w:rsidRPr="00864D04">
        <w:rPr>
          <w:rFonts w:asciiTheme="minorHAnsi" w:eastAsia="Trebuchet MS" w:hAnsiTheme="minorHAnsi" w:cstheme="minorHAnsi"/>
          <w:sz w:val="21"/>
          <w:szCs w:val="21"/>
          <w:lang w:val="en-US"/>
        </w:rPr>
        <w:t>.</w:t>
      </w:r>
      <w:r w:rsidR="00864D04" w:rsidRPr="00864D04">
        <w:rPr>
          <w:rStyle w:val="Strong1"/>
          <w:rFonts w:asciiTheme="minorHAnsi" w:eastAsia="Trebuchet MS" w:hAnsiTheme="minorHAnsi" w:cstheme="minorHAnsi"/>
          <w:b/>
          <w:bCs/>
          <w:sz w:val="21"/>
          <w:szCs w:val="21"/>
          <w:lang w:val="en-US"/>
        </w:rPr>
        <w:t xml:space="preserve"> </w:t>
      </w:r>
      <w:r w:rsidR="00B87ACC" w:rsidRPr="00A15632">
        <w:rPr>
          <w:rFonts w:asciiTheme="minorHAnsi" w:eastAsia="Trebuchet MS" w:hAnsiTheme="minorHAnsi" w:cs="Trebuchet MS"/>
          <w:sz w:val="21"/>
          <w:szCs w:val="21"/>
          <w:lang w:val="en-US"/>
        </w:rPr>
        <w:br/>
        <w:t>• Creating new APIs in REST</w:t>
      </w:r>
      <w:r w:rsidR="00B87ACC">
        <w:rPr>
          <w:rFonts w:asciiTheme="minorHAnsi" w:eastAsia="Trebuchet MS" w:hAnsiTheme="minorHAnsi" w:cs="Trebuchet MS"/>
          <w:sz w:val="21"/>
          <w:szCs w:val="21"/>
          <w:lang w:val="en-US"/>
        </w:rPr>
        <w:t>.</w:t>
      </w:r>
      <w:r w:rsidR="001C3714" w:rsidRPr="00F77A0B">
        <w:rPr>
          <w:rFonts w:asciiTheme="minorHAnsi" w:eastAsia="Trebuchet MS" w:hAnsiTheme="minorHAnsi" w:cstheme="minorHAnsi"/>
          <w:sz w:val="21"/>
          <w:szCs w:val="21"/>
          <w:lang w:val="en-US"/>
        </w:rPr>
        <w:br/>
        <w:t xml:space="preserve">• </w:t>
      </w:r>
      <w:r w:rsidR="001C3714">
        <w:rPr>
          <w:rFonts w:asciiTheme="minorHAnsi" w:hAnsiTheme="minorHAnsi" w:cstheme="minorHAnsi"/>
          <w:sz w:val="21"/>
          <w:szCs w:val="21"/>
        </w:rPr>
        <w:t>Release Management</w:t>
      </w:r>
      <w:r w:rsidR="002430DE">
        <w:rPr>
          <w:rFonts w:asciiTheme="minorHAnsi" w:hAnsiTheme="minorHAnsi" w:cstheme="minorHAnsi"/>
          <w:sz w:val="21"/>
          <w:szCs w:val="21"/>
        </w:rPr>
        <w:t xml:space="preserve"> and Deployment</w:t>
      </w:r>
      <w:r w:rsidR="001C3714" w:rsidRPr="00F77A0B">
        <w:rPr>
          <w:rFonts w:asciiTheme="minorHAnsi" w:hAnsiTheme="minorHAnsi" w:cstheme="minorHAnsi"/>
          <w:sz w:val="21"/>
          <w:szCs w:val="21"/>
        </w:rPr>
        <w:t>.</w:t>
      </w:r>
      <w:r w:rsidR="00864D04" w:rsidRPr="00864D04">
        <w:rPr>
          <w:rStyle w:val="Strong1"/>
          <w:rFonts w:asciiTheme="minorHAnsi" w:eastAsia="Trebuchet MS" w:hAnsiTheme="minorHAnsi" w:cstheme="minorHAnsi"/>
          <w:b/>
          <w:bCs/>
          <w:sz w:val="21"/>
          <w:szCs w:val="21"/>
          <w:lang w:val="en-US"/>
        </w:rPr>
        <w:br/>
      </w:r>
      <w:r w:rsidR="00864D04" w:rsidRPr="00864D04">
        <w:rPr>
          <w:rFonts w:asciiTheme="minorHAnsi" w:eastAsia="Trebuchet MS" w:hAnsiTheme="minorHAnsi" w:cstheme="minorHAnsi"/>
          <w:sz w:val="21"/>
          <w:szCs w:val="21"/>
          <w:lang w:val="en-US"/>
        </w:rPr>
        <w:t xml:space="preserve">• </w:t>
      </w:r>
      <w:r w:rsidR="00864D04" w:rsidRPr="00864D04">
        <w:rPr>
          <w:rFonts w:asciiTheme="minorHAnsi" w:hAnsiTheme="minorHAnsi" w:cstheme="minorHAnsi"/>
          <w:sz w:val="21"/>
          <w:szCs w:val="21"/>
        </w:rPr>
        <w:t>Involved in developing POC’s and writing technical design documents.</w:t>
      </w:r>
      <w:r w:rsidR="001633BA" w:rsidRPr="001633BA">
        <w:rPr>
          <w:rFonts w:asciiTheme="minorHAnsi" w:eastAsia="Trebuchet MS" w:hAnsiTheme="minorHAnsi" w:cs="Trebuchet MS"/>
          <w:sz w:val="21"/>
          <w:szCs w:val="21"/>
          <w:lang w:val="en-US"/>
        </w:rPr>
        <w:t xml:space="preserve"> </w:t>
      </w:r>
      <w:r w:rsidR="008B33C2" w:rsidRPr="00A15632">
        <w:rPr>
          <w:rFonts w:asciiTheme="minorHAnsi" w:eastAsia="Trebuchet MS" w:hAnsiTheme="minorHAnsi"/>
          <w:sz w:val="21"/>
          <w:szCs w:val="21"/>
          <w:lang w:val="en-US"/>
        </w:rPr>
        <w:br/>
      </w:r>
      <w:r w:rsidR="008B33C2" w:rsidRPr="00A15632">
        <w:rPr>
          <w:rFonts w:asciiTheme="minorHAnsi" w:eastAsia="Trebuchet MS" w:hAnsiTheme="minorHAnsi" w:cs="Trebuchet MS"/>
          <w:sz w:val="21"/>
          <w:szCs w:val="21"/>
          <w:lang w:val="en-US"/>
        </w:rPr>
        <w:t xml:space="preserve">• </w:t>
      </w:r>
      <w:r w:rsidR="008B33C2" w:rsidRPr="00AE65AF">
        <w:rPr>
          <w:rFonts w:asciiTheme="minorHAnsi" w:hAnsiTheme="minorHAnsi" w:cstheme="minorHAnsi"/>
          <w:sz w:val="21"/>
          <w:szCs w:val="21"/>
        </w:rPr>
        <w:t>Overall responsive design of the application.</w:t>
      </w:r>
      <w:r w:rsidR="001633BA" w:rsidRPr="00A15632">
        <w:rPr>
          <w:rFonts w:asciiTheme="minorHAnsi" w:eastAsia="Trebuchet MS" w:hAnsiTheme="minorHAnsi" w:cs="Trebuchet MS"/>
          <w:sz w:val="21"/>
          <w:szCs w:val="21"/>
          <w:lang w:val="en-US"/>
        </w:rPr>
        <w:br/>
        <w:t>• Mentoring team members for technical/functional assistance</w:t>
      </w:r>
      <w:r w:rsidR="001633BA">
        <w:rPr>
          <w:rFonts w:asciiTheme="minorHAnsi" w:eastAsia="Trebuchet MS" w:hAnsiTheme="minorHAnsi" w:cs="Trebuchet MS"/>
          <w:sz w:val="21"/>
          <w:szCs w:val="21"/>
          <w:lang w:val="en-US"/>
        </w:rPr>
        <w:t>.</w:t>
      </w:r>
      <w:r w:rsidR="009613F7">
        <w:rPr>
          <w:rFonts w:asciiTheme="minorHAnsi" w:eastAsia="Trebuchet MS" w:hAnsiTheme="minorHAnsi" w:cs="Trebuchet MS"/>
          <w:sz w:val="21"/>
          <w:szCs w:val="21"/>
          <w:lang w:val="en-US"/>
        </w:rPr>
        <w:br/>
      </w:r>
    </w:p>
    <w:p w14:paraId="7EF42993" w14:textId="77777777" w:rsidR="007B6CFA" w:rsidRDefault="00A15632" w:rsidP="009C02B4">
      <w:pPr>
        <w:pStyle w:val="p"/>
        <w:spacing w:line="260" w:lineRule="atLeast"/>
        <w:ind w:left="720" w:firstLine="72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Software</w:t>
      </w:r>
      <w:r w:rsidR="00804FBE">
        <w:rPr>
          <w:rFonts w:asciiTheme="minorHAnsi" w:eastAsia="Trebuchet MS" w:hAnsiTheme="minorHAnsi"/>
          <w:b/>
          <w:sz w:val="21"/>
          <w:szCs w:val="21"/>
          <w:lang w:val="en-US"/>
        </w:rPr>
        <w:t xml:space="preserve"> Development</w:t>
      </w:r>
      <w:r w:rsidRPr="00A15632">
        <w:rPr>
          <w:rFonts w:asciiTheme="minorHAnsi" w:eastAsia="Trebuchet MS" w:hAnsiTheme="minorHAnsi"/>
          <w:b/>
          <w:sz w:val="21"/>
          <w:szCs w:val="21"/>
          <w:lang w:val="en-US"/>
        </w:rPr>
        <w:t xml:space="preserve"> Methodology</w:t>
      </w:r>
      <w:r w:rsidR="0012170D" w:rsidRPr="00A15632">
        <w:rPr>
          <w:rFonts w:asciiTheme="minorHAnsi" w:eastAsia="Trebuchet MS" w:hAnsiTheme="minorHAnsi"/>
          <w:b/>
          <w:sz w:val="21"/>
          <w:szCs w:val="21"/>
          <w:lang w:val="en-US"/>
        </w:rPr>
        <w:t>:</w:t>
      </w:r>
      <w:r w:rsidR="0012170D" w:rsidRPr="00A15632">
        <w:rPr>
          <w:rFonts w:asciiTheme="minorHAnsi" w:eastAsia="Trebuchet MS" w:hAnsiTheme="minorHAnsi" w:cs="Trebuchet MS"/>
          <w:sz w:val="21"/>
          <w:szCs w:val="21"/>
          <w:lang w:val="en-US"/>
        </w:rPr>
        <w:t xml:space="preserve"> </w:t>
      </w:r>
    </w:p>
    <w:p w14:paraId="07A42013" w14:textId="25B3D4B7" w:rsidR="008936CC" w:rsidRPr="00A15632" w:rsidRDefault="0012170D" w:rsidP="009C02B4">
      <w:pPr>
        <w:pStyle w:val="p"/>
        <w:spacing w:line="260" w:lineRule="atLeast"/>
        <w:ind w:left="720" w:firstLine="720"/>
        <w:rPr>
          <w:rStyle w:val="Strong1"/>
          <w:rFonts w:asciiTheme="minorHAnsi" w:eastAsia="Trebuchet MS" w:hAnsiTheme="minorHAnsi" w:cs="Trebuchet MS"/>
          <w:b/>
          <w:bCs/>
          <w:sz w:val="20"/>
          <w:szCs w:val="20"/>
          <w:lang w:val="en-US"/>
        </w:rPr>
      </w:pPr>
      <w:r w:rsidRPr="00A15632">
        <w:rPr>
          <w:rFonts w:asciiTheme="minorHAnsi" w:eastAsia="Trebuchet MS" w:hAnsiTheme="minorHAnsi" w:cs="Trebuchet MS"/>
          <w:sz w:val="21"/>
          <w:szCs w:val="21"/>
          <w:lang w:val="en-US"/>
        </w:rPr>
        <w:t xml:space="preserve">Agile methodology </w:t>
      </w:r>
    </w:p>
    <w:p w14:paraId="3E6F25EF" w14:textId="77777777" w:rsidR="008936CC" w:rsidRPr="00A15632" w:rsidRDefault="008936CC" w:rsidP="005906DA">
      <w:pPr>
        <w:pStyle w:val="p"/>
        <w:spacing w:line="260" w:lineRule="atLeast"/>
        <w:ind w:left="1440"/>
        <w:rPr>
          <w:rStyle w:val="Strong1"/>
          <w:rFonts w:asciiTheme="minorHAnsi" w:eastAsia="Trebuchet MS" w:hAnsiTheme="minorHAnsi" w:cs="Trebuchet MS"/>
          <w:b/>
          <w:bCs/>
          <w:sz w:val="20"/>
          <w:szCs w:val="20"/>
          <w:lang w:val="en-US"/>
        </w:rPr>
      </w:pPr>
    </w:p>
    <w:p w14:paraId="2D7CAF1D" w14:textId="77777777" w:rsidR="007B6CFA" w:rsidRDefault="00A15632"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Tools/</w:t>
      </w:r>
      <w:r>
        <w:rPr>
          <w:rFonts w:asciiTheme="minorHAnsi" w:eastAsia="Trebuchet MS" w:hAnsiTheme="minorHAnsi"/>
          <w:b/>
          <w:sz w:val="21"/>
          <w:szCs w:val="21"/>
          <w:lang w:val="en-US"/>
        </w:rPr>
        <w:t xml:space="preserve"> </w:t>
      </w:r>
      <w:r w:rsidRPr="00A15632">
        <w:rPr>
          <w:rFonts w:asciiTheme="minorHAnsi" w:eastAsia="Trebuchet MS" w:hAnsiTheme="minorHAnsi"/>
          <w:b/>
          <w:sz w:val="21"/>
          <w:szCs w:val="21"/>
          <w:lang w:val="en-US"/>
        </w:rPr>
        <w:t>Technologies used</w:t>
      </w:r>
      <w:r w:rsidR="0012170D" w:rsidRPr="00A15632">
        <w:rPr>
          <w:rFonts w:asciiTheme="minorHAnsi" w:eastAsia="Trebuchet MS" w:hAnsiTheme="minorHAnsi"/>
          <w:b/>
          <w:sz w:val="21"/>
          <w:szCs w:val="21"/>
          <w:lang w:val="en-US"/>
        </w:rPr>
        <w:t>:</w:t>
      </w:r>
      <w:r w:rsidR="0012170D" w:rsidRPr="00A15632">
        <w:rPr>
          <w:rFonts w:asciiTheme="minorHAnsi" w:eastAsia="Trebuchet MS" w:hAnsiTheme="minorHAnsi" w:cs="Trebuchet MS"/>
          <w:sz w:val="21"/>
          <w:szCs w:val="21"/>
          <w:lang w:val="en-US"/>
        </w:rPr>
        <w:t xml:space="preserve"> </w:t>
      </w:r>
    </w:p>
    <w:p w14:paraId="490F2208" w14:textId="48D018CD" w:rsidR="001A1730" w:rsidRDefault="009C02B4" w:rsidP="005906DA">
      <w:pPr>
        <w:pStyle w:val="p"/>
        <w:spacing w:line="260" w:lineRule="atLeast"/>
        <w:ind w:left="1440"/>
        <w:rPr>
          <w:rFonts w:asciiTheme="minorHAnsi" w:eastAsia="Trebuchet MS" w:hAnsiTheme="minorHAnsi" w:cs="Trebuchet MS"/>
          <w:sz w:val="21"/>
          <w:szCs w:val="21"/>
          <w:lang w:val="en-US"/>
        </w:rPr>
      </w:pPr>
      <w:r w:rsidRPr="00A93D31">
        <w:rPr>
          <w:rFonts w:asciiTheme="minorHAnsi" w:hAnsiTheme="minorHAnsi" w:cstheme="minorHAnsi"/>
          <w:sz w:val="21"/>
          <w:szCs w:val="21"/>
        </w:rPr>
        <w:lastRenderedPageBreak/>
        <w:t xml:space="preserve">PHP, Magento2, </w:t>
      </w:r>
      <w:r w:rsidR="008A4197" w:rsidRPr="00A93D31">
        <w:rPr>
          <w:rFonts w:asciiTheme="minorHAnsi" w:hAnsiTheme="minorHAnsi" w:cstheme="minorHAnsi"/>
          <w:sz w:val="21"/>
          <w:szCs w:val="21"/>
        </w:rPr>
        <w:t xml:space="preserve">jQuery, Ajax, CSS3, HTML5, Less Framework, </w:t>
      </w:r>
      <w:r w:rsidRPr="00A93D31">
        <w:rPr>
          <w:rFonts w:asciiTheme="minorHAnsi" w:hAnsiTheme="minorHAnsi" w:cstheme="minorHAnsi"/>
          <w:sz w:val="21"/>
          <w:szCs w:val="21"/>
        </w:rPr>
        <w:t xml:space="preserve">REST API, Swagger, </w:t>
      </w:r>
      <w:r w:rsidR="005B464D">
        <w:rPr>
          <w:rFonts w:asciiTheme="minorHAnsi" w:hAnsiTheme="minorHAnsi" w:cstheme="minorHAnsi"/>
          <w:sz w:val="21"/>
          <w:szCs w:val="21"/>
        </w:rPr>
        <w:t xml:space="preserve">Eclipse, </w:t>
      </w:r>
      <w:r w:rsidRPr="00A93D31">
        <w:rPr>
          <w:rFonts w:asciiTheme="minorHAnsi" w:hAnsiTheme="minorHAnsi" w:cstheme="minorHAnsi"/>
          <w:sz w:val="21"/>
          <w:szCs w:val="21"/>
        </w:rPr>
        <w:t>PhpStorm, Postman</w:t>
      </w:r>
      <w:r w:rsidR="008A4197">
        <w:rPr>
          <w:rFonts w:asciiTheme="minorHAnsi" w:hAnsiTheme="minorHAnsi" w:cstheme="minorHAnsi"/>
          <w:sz w:val="21"/>
          <w:szCs w:val="21"/>
        </w:rPr>
        <w:t xml:space="preserve">, </w:t>
      </w:r>
      <w:r w:rsidR="00BF3194" w:rsidRPr="0057172F">
        <w:rPr>
          <w:rFonts w:asciiTheme="minorHAnsi" w:hAnsiTheme="minorHAnsi" w:cstheme="minorHAnsi"/>
          <w:sz w:val="21"/>
          <w:szCs w:val="21"/>
        </w:rPr>
        <w:t xml:space="preserve">TortoiseGit, </w:t>
      </w:r>
      <w:r w:rsidR="00BF3194">
        <w:rPr>
          <w:rFonts w:asciiTheme="minorHAnsi" w:hAnsiTheme="minorHAnsi" w:cstheme="minorHAnsi"/>
          <w:sz w:val="21"/>
          <w:szCs w:val="21"/>
        </w:rPr>
        <w:t>GitHub</w:t>
      </w:r>
      <w:r w:rsidRPr="00A93D31">
        <w:rPr>
          <w:rFonts w:asciiTheme="minorHAnsi" w:hAnsiTheme="minorHAnsi" w:cstheme="minorHAnsi"/>
          <w:sz w:val="21"/>
          <w:szCs w:val="21"/>
        </w:rPr>
        <w:t xml:space="preserve">, </w:t>
      </w:r>
      <w:r w:rsidR="00FF1D07" w:rsidRPr="00A93D31">
        <w:rPr>
          <w:rFonts w:asciiTheme="minorHAnsi" w:hAnsiTheme="minorHAnsi" w:cstheme="minorHAnsi"/>
          <w:sz w:val="21"/>
          <w:szCs w:val="21"/>
        </w:rPr>
        <w:t xml:space="preserve">Linux </w:t>
      </w:r>
      <w:r w:rsidR="00872394" w:rsidRPr="00A93D31">
        <w:rPr>
          <w:rFonts w:asciiTheme="minorHAnsi" w:hAnsiTheme="minorHAnsi" w:cstheme="minorHAnsi"/>
          <w:sz w:val="21"/>
          <w:szCs w:val="21"/>
        </w:rPr>
        <w:t>Server (</w:t>
      </w:r>
      <w:r w:rsidR="00FF1D07" w:rsidRPr="00A93D31">
        <w:rPr>
          <w:rFonts w:asciiTheme="minorHAnsi" w:hAnsiTheme="minorHAnsi" w:cstheme="minorHAnsi"/>
          <w:sz w:val="21"/>
          <w:szCs w:val="21"/>
        </w:rPr>
        <w:t>AWS)</w:t>
      </w:r>
      <w:r w:rsidRPr="00A93D31">
        <w:rPr>
          <w:rFonts w:asciiTheme="minorHAnsi" w:hAnsiTheme="minorHAnsi" w:cstheme="minorHAnsi"/>
          <w:sz w:val="21"/>
          <w:szCs w:val="21"/>
        </w:rPr>
        <w:t>, JIRA</w:t>
      </w:r>
      <w:r w:rsidR="00613966">
        <w:rPr>
          <w:rFonts w:asciiTheme="minorHAnsi" w:hAnsiTheme="minorHAnsi" w:cstheme="minorHAnsi"/>
          <w:sz w:val="21"/>
          <w:szCs w:val="21"/>
        </w:rPr>
        <w:t>, Infor M3 ION Workflows</w:t>
      </w:r>
      <w:r w:rsidR="00B07201">
        <w:rPr>
          <w:rFonts w:asciiTheme="minorHAnsi" w:hAnsiTheme="minorHAnsi" w:cstheme="minorHAnsi"/>
          <w:sz w:val="21"/>
          <w:szCs w:val="21"/>
        </w:rPr>
        <w:t xml:space="preserve"> and </w:t>
      </w:r>
      <w:r w:rsidR="00613966">
        <w:rPr>
          <w:rFonts w:asciiTheme="minorHAnsi" w:hAnsiTheme="minorHAnsi" w:cstheme="minorHAnsi"/>
          <w:sz w:val="21"/>
          <w:szCs w:val="21"/>
        </w:rPr>
        <w:t>BODs</w:t>
      </w:r>
    </w:p>
    <w:p w14:paraId="5D05895C" w14:textId="38737FCA" w:rsidR="00844C48" w:rsidRDefault="00844C48" w:rsidP="005906DA">
      <w:pPr>
        <w:pStyle w:val="p"/>
        <w:spacing w:line="260" w:lineRule="atLeast"/>
        <w:ind w:left="1440"/>
        <w:rPr>
          <w:rFonts w:asciiTheme="minorHAnsi" w:eastAsia="Trebuchet MS" w:hAnsiTheme="minorHAnsi" w:cs="Trebuchet MS"/>
          <w:sz w:val="21"/>
          <w:szCs w:val="21"/>
          <w:lang w:val="en-US"/>
        </w:rPr>
      </w:pPr>
    </w:p>
    <w:p w14:paraId="41FA3B67" w14:textId="37C5C226" w:rsidR="00844C48" w:rsidRDefault="00844C48" w:rsidP="005906DA">
      <w:pPr>
        <w:pStyle w:val="p"/>
        <w:spacing w:line="260" w:lineRule="atLeast"/>
        <w:ind w:left="1440"/>
        <w:rPr>
          <w:rFonts w:asciiTheme="minorHAnsi" w:eastAsia="Trebuchet MS" w:hAnsiTheme="minorHAnsi" w:cs="Trebuchet MS"/>
          <w:sz w:val="21"/>
          <w:szCs w:val="21"/>
          <w:lang w:val="en-US"/>
        </w:rPr>
      </w:pPr>
    </w:p>
    <w:p w14:paraId="38B5FC94" w14:textId="38A78C43" w:rsidR="00844C48" w:rsidRDefault="00844C48" w:rsidP="005906DA">
      <w:pPr>
        <w:pStyle w:val="p"/>
        <w:spacing w:line="260" w:lineRule="atLeast"/>
        <w:ind w:left="1440"/>
        <w:rPr>
          <w:rFonts w:asciiTheme="minorHAnsi" w:eastAsia="Trebuchet MS" w:hAnsiTheme="minorHAnsi" w:cs="Trebuchet MS"/>
          <w:sz w:val="21"/>
          <w:szCs w:val="21"/>
          <w:lang w:val="en-US"/>
        </w:rPr>
      </w:pPr>
    </w:p>
    <w:p w14:paraId="1EDDCBBE" w14:textId="725D1961" w:rsidR="00482BDA" w:rsidRPr="00402154" w:rsidRDefault="003B1D9C" w:rsidP="005906DA">
      <w:pPr>
        <w:pStyle w:val="spanpaddedline"/>
        <w:spacing w:line="260" w:lineRule="atLeast"/>
        <w:ind w:left="1440"/>
        <w:rPr>
          <w:rFonts w:asciiTheme="minorHAnsi" w:eastAsia="Trebuchet MS" w:hAnsiTheme="minorHAnsi"/>
          <w:b/>
          <w:bCs/>
          <w:sz w:val="23"/>
          <w:szCs w:val="21"/>
          <w:lang w:val="en-US"/>
        </w:rPr>
      </w:pPr>
      <w:r>
        <w:rPr>
          <w:rFonts w:asciiTheme="minorHAnsi" w:eastAsia="Trebuchet MS" w:hAnsiTheme="minorHAnsi"/>
          <w:b/>
          <w:bCs/>
          <w:sz w:val="23"/>
          <w:szCs w:val="21"/>
          <w:lang w:val="en-US"/>
        </w:rPr>
        <w:t xml:space="preserve">Product – LeanSwift eConnect </w:t>
      </w:r>
      <w:proofErr w:type="spellStart"/>
      <w:proofErr w:type="gramStart"/>
      <w:r>
        <w:rPr>
          <w:rFonts w:asciiTheme="minorHAnsi" w:eastAsia="Trebuchet MS" w:hAnsiTheme="minorHAnsi"/>
          <w:b/>
          <w:bCs/>
          <w:sz w:val="23"/>
          <w:szCs w:val="21"/>
          <w:lang w:val="en-US"/>
        </w:rPr>
        <w:t>SX.e</w:t>
      </w:r>
      <w:proofErr w:type="spellEnd"/>
      <w:proofErr w:type="gramEnd"/>
      <w:r>
        <w:rPr>
          <w:rFonts w:asciiTheme="minorHAnsi" w:eastAsia="Trebuchet MS" w:hAnsiTheme="minorHAnsi"/>
          <w:b/>
          <w:bCs/>
          <w:sz w:val="23"/>
          <w:szCs w:val="21"/>
          <w:lang w:val="en-US"/>
        </w:rPr>
        <w:t>/CSD</w:t>
      </w:r>
      <w:r w:rsidR="00036E7D">
        <w:rPr>
          <w:rFonts w:asciiTheme="minorHAnsi" w:eastAsia="Trebuchet MS" w:hAnsiTheme="minorHAnsi"/>
          <w:b/>
          <w:bCs/>
          <w:sz w:val="23"/>
          <w:szCs w:val="21"/>
          <w:lang w:val="en-US"/>
        </w:rPr>
        <w:t xml:space="preserve"> </w:t>
      </w:r>
      <w:r w:rsidR="00D6036B">
        <w:rPr>
          <w:rFonts w:asciiTheme="minorHAnsi" w:eastAsia="Trebuchet MS" w:hAnsiTheme="minorHAnsi"/>
          <w:b/>
          <w:bCs/>
          <w:sz w:val="23"/>
          <w:szCs w:val="21"/>
          <w:lang w:val="en-US"/>
        </w:rPr>
        <w:t>(Internal)</w:t>
      </w:r>
    </w:p>
    <w:p w14:paraId="3DDE081F" w14:textId="77777777" w:rsidR="00482BDA" w:rsidRDefault="00482BDA" w:rsidP="005906DA">
      <w:pPr>
        <w:pStyle w:val="p"/>
        <w:spacing w:line="260" w:lineRule="atLeast"/>
        <w:ind w:left="1440"/>
        <w:rPr>
          <w:rStyle w:val="Strong1"/>
          <w:rFonts w:asciiTheme="minorHAnsi" w:eastAsia="Trebuchet MS" w:hAnsiTheme="minorHAnsi" w:cs="Trebuchet MS"/>
          <w:b/>
          <w:bCs/>
          <w:sz w:val="21"/>
          <w:szCs w:val="21"/>
          <w:lang w:val="en-US"/>
        </w:rPr>
      </w:pPr>
    </w:p>
    <w:p w14:paraId="09EA6DC6" w14:textId="77777777" w:rsidR="00482BDA" w:rsidRPr="00A15632" w:rsidRDefault="00482BDA" w:rsidP="005906DA">
      <w:pPr>
        <w:pStyle w:val="p"/>
        <w:spacing w:line="260" w:lineRule="atLeast"/>
        <w:ind w:left="1440"/>
        <w:rPr>
          <w:rStyle w:val="Strong1"/>
          <w:rFonts w:asciiTheme="minorHAnsi" w:eastAsia="Trebuchet MS" w:hAnsiTheme="minorHAnsi" w:cs="Trebuchet MS"/>
          <w:b/>
          <w:bCs/>
          <w:sz w:val="21"/>
          <w:szCs w:val="21"/>
          <w:lang w:val="en-US"/>
        </w:rPr>
      </w:pPr>
    </w:p>
    <w:p w14:paraId="71DE828E" w14:textId="5C742547" w:rsidR="00482BDA" w:rsidRDefault="00482BDA" w:rsidP="005906DA">
      <w:pPr>
        <w:pStyle w:val="p"/>
        <w:spacing w:line="260" w:lineRule="atLeast"/>
        <w:ind w:left="1440"/>
        <w:rPr>
          <w:rFonts w:ascii="Tahoma" w:hAnsi="Tahoma" w:cs="Tahoma"/>
          <w:sz w:val="20"/>
          <w:szCs w:val="20"/>
        </w:rPr>
      </w:pPr>
      <w:r w:rsidRPr="00A15632">
        <w:rPr>
          <w:rStyle w:val="Strong1"/>
          <w:rFonts w:asciiTheme="minorHAnsi" w:eastAsia="Trebuchet MS" w:hAnsiTheme="minorHAnsi" w:cs="Trebuchet MS"/>
          <w:b/>
          <w:bCs/>
          <w:sz w:val="21"/>
          <w:szCs w:val="21"/>
          <w:lang w:val="en-US"/>
        </w:rPr>
        <w:t>Project Description:</w:t>
      </w:r>
      <w:r w:rsidRPr="00A15632">
        <w:rPr>
          <w:rStyle w:val="Strong1"/>
          <w:rFonts w:asciiTheme="minorHAnsi" w:eastAsia="Trebuchet MS" w:hAnsiTheme="minorHAnsi" w:cs="Trebuchet MS"/>
          <w:b/>
          <w:bCs/>
          <w:sz w:val="21"/>
          <w:szCs w:val="21"/>
          <w:lang w:val="en-US"/>
        </w:rPr>
        <w:br/>
      </w:r>
      <w:r w:rsidR="007B6CFA" w:rsidRPr="007B6CFA">
        <w:rPr>
          <w:rFonts w:asciiTheme="minorHAnsi" w:hAnsiTheme="minorHAnsi" w:cstheme="minorHAnsi"/>
          <w:sz w:val="21"/>
          <w:szCs w:val="21"/>
        </w:rPr>
        <w:t xml:space="preserve">LeanSwift eConnect for Infor Distribution </w:t>
      </w:r>
      <w:proofErr w:type="gramStart"/>
      <w:r w:rsidR="007B6CFA" w:rsidRPr="007B6CFA">
        <w:rPr>
          <w:rFonts w:asciiTheme="minorHAnsi" w:hAnsiTheme="minorHAnsi" w:cstheme="minorHAnsi"/>
          <w:sz w:val="21"/>
          <w:szCs w:val="21"/>
        </w:rPr>
        <w:t>SX.e</w:t>
      </w:r>
      <w:proofErr w:type="gramEnd"/>
      <w:r w:rsidR="00B525B8">
        <w:rPr>
          <w:rFonts w:asciiTheme="minorHAnsi" w:hAnsiTheme="minorHAnsi" w:cstheme="minorHAnsi"/>
          <w:sz w:val="21"/>
          <w:szCs w:val="21"/>
        </w:rPr>
        <w:t>/CloudSuite Distribution</w:t>
      </w:r>
      <w:r w:rsidR="007B6CFA" w:rsidRPr="007B6CFA">
        <w:rPr>
          <w:rFonts w:asciiTheme="minorHAnsi" w:hAnsiTheme="minorHAnsi" w:cstheme="minorHAnsi"/>
          <w:sz w:val="21"/>
          <w:szCs w:val="21"/>
        </w:rPr>
        <w:t xml:space="preserve"> is a Magento extension that provides simple yet powerful integration between Magento eCommerce platform and Infor Distribution SX.e ERP</w:t>
      </w:r>
      <w:r w:rsidR="0024021E">
        <w:rPr>
          <w:rFonts w:asciiTheme="minorHAnsi" w:hAnsiTheme="minorHAnsi" w:cstheme="minorHAnsi"/>
          <w:sz w:val="21"/>
          <w:szCs w:val="21"/>
        </w:rPr>
        <w:t>/CloudSuite Distribution</w:t>
      </w:r>
      <w:r w:rsidR="007B6CFA" w:rsidRPr="007B6CFA">
        <w:rPr>
          <w:rFonts w:asciiTheme="minorHAnsi" w:hAnsiTheme="minorHAnsi" w:cstheme="minorHAnsi"/>
          <w:sz w:val="21"/>
          <w:szCs w:val="21"/>
        </w:rPr>
        <w:t>.</w:t>
      </w:r>
    </w:p>
    <w:p w14:paraId="4F72F560" w14:textId="77777777" w:rsidR="007B6CFA" w:rsidRPr="00A15632" w:rsidRDefault="007B6CFA" w:rsidP="005906DA">
      <w:pPr>
        <w:pStyle w:val="p"/>
        <w:spacing w:line="260" w:lineRule="atLeast"/>
        <w:ind w:left="1440"/>
        <w:rPr>
          <w:rStyle w:val="Strong1"/>
          <w:rFonts w:asciiTheme="minorHAnsi" w:eastAsia="Trebuchet MS" w:hAnsiTheme="minorHAnsi" w:cs="Trebuchet MS"/>
          <w:b/>
          <w:bCs/>
          <w:sz w:val="21"/>
          <w:szCs w:val="21"/>
          <w:lang w:val="en-US"/>
        </w:rPr>
      </w:pPr>
    </w:p>
    <w:p w14:paraId="00437129" w14:textId="69E1D286" w:rsidR="00482BDA" w:rsidRPr="00A15632" w:rsidRDefault="00482BDA" w:rsidP="005906DA">
      <w:pPr>
        <w:pStyle w:val="p"/>
        <w:spacing w:line="260" w:lineRule="atLeast"/>
        <w:ind w:left="1440"/>
        <w:rPr>
          <w:rFonts w:asciiTheme="minorHAnsi" w:eastAsia="Trebuchet MS" w:hAnsiTheme="minorHAnsi" w:cs="Trebuchet MS"/>
          <w:sz w:val="21"/>
          <w:szCs w:val="21"/>
          <w:lang w:val="en-US"/>
        </w:rPr>
      </w:pPr>
      <w:r w:rsidRPr="00A15632">
        <w:rPr>
          <w:rStyle w:val="Strong1"/>
          <w:rFonts w:asciiTheme="minorHAnsi" w:eastAsia="Trebuchet MS" w:hAnsiTheme="minorHAnsi" w:cs="Trebuchet MS"/>
          <w:b/>
          <w:bCs/>
          <w:sz w:val="21"/>
          <w:szCs w:val="21"/>
          <w:lang w:val="en-US"/>
        </w:rPr>
        <w:t>Roles &amp; Responsibilities:</w:t>
      </w:r>
      <w:r w:rsidR="00FF594F" w:rsidRPr="00FF594F">
        <w:rPr>
          <w:rStyle w:val="Strong1"/>
          <w:rFonts w:asciiTheme="minorHAnsi" w:eastAsia="Trebuchet MS" w:hAnsiTheme="minorHAnsi" w:cs="Trebuchet MS"/>
          <w:b/>
          <w:bCs/>
          <w:sz w:val="20"/>
          <w:szCs w:val="20"/>
          <w:lang w:val="en-US"/>
        </w:rPr>
        <w:t xml:space="preserve"> </w:t>
      </w:r>
      <w:r w:rsidR="00FF594F" w:rsidRPr="00A15632">
        <w:rPr>
          <w:rStyle w:val="Strong1"/>
          <w:rFonts w:asciiTheme="minorHAnsi" w:eastAsia="Trebuchet MS" w:hAnsiTheme="minorHAnsi" w:cs="Trebuchet MS"/>
          <w:b/>
          <w:bCs/>
          <w:sz w:val="20"/>
          <w:szCs w:val="20"/>
          <w:lang w:val="en-US"/>
        </w:rPr>
        <w:br/>
      </w:r>
      <w:r w:rsidR="00FF594F" w:rsidRPr="00A15632">
        <w:rPr>
          <w:rFonts w:asciiTheme="minorHAnsi" w:eastAsia="Trebuchet MS" w:hAnsiTheme="minorHAnsi" w:cs="Trebuchet MS"/>
          <w:sz w:val="21"/>
          <w:szCs w:val="21"/>
          <w:lang w:val="en-US"/>
        </w:rPr>
        <w:t xml:space="preserve">• </w:t>
      </w:r>
      <w:r w:rsidR="00FF594F" w:rsidRPr="00864D04">
        <w:rPr>
          <w:rFonts w:asciiTheme="minorHAnsi" w:hAnsiTheme="minorHAnsi" w:cstheme="minorHAnsi"/>
          <w:sz w:val="21"/>
          <w:szCs w:val="21"/>
        </w:rPr>
        <w:t>Analysis, Design and Coding</w:t>
      </w:r>
      <w:r w:rsidR="00FF594F" w:rsidRPr="00864D04">
        <w:rPr>
          <w:rFonts w:asciiTheme="minorHAnsi" w:eastAsia="Trebuchet MS" w:hAnsiTheme="minorHAnsi" w:cstheme="minorHAnsi"/>
          <w:sz w:val="21"/>
          <w:szCs w:val="21"/>
          <w:lang w:val="en-US"/>
        </w:rPr>
        <w:t>.</w:t>
      </w:r>
      <w:r w:rsidR="00FF594F" w:rsidRPr="00864D04">
        <w:rPr>
          <w:rStyle w:val="Strong1"/>
          <w:rFonts w:asciiTheme="minorHAnsi" w:eastAsia="Trebuchet MS" w:hAnsiTheme="minorHAnsi" w:cstheme="minorHAnsi"/>
          <w:b/>
          <w:bCs/>
          <w:sz w:val="21"/>
          <w:szCs w:val="21"/>
          <w:lang w:val="en-US"/>
        </w:rPr>
        <w:t xml:space="preserve"> </w:t>
      </w:r>
      <w:r w:rsidR="00696C65" w:rsidRPr="00A15632">
        <w:rPr>
          <w:rFonts w:asciiTheme="minorHAnsi" w:eastAsia="Trebuchet MS" w:hAnsiTheme="minorHAnsi" w:cs="Trebuchet MS"/>
          <w:sz w:val="21"/>
          <w:szCs w:val="21"/>
          <w:lang w:val="en-US"/>
        </w:rPr>
        <w:br/>
        <w:t>• Creating new APIs in REST</w:t>
      </w:r>
      <w:r w:rsidR="00081BC1">
        <w:rPr>
          <w:rFonts w:asciiTheme="minorHAnsi" w:eastAsia="Trebuchet MS" w:hAnsiTheme="minorHAnsi" w:cs="Trebuchet MS"/>
          <w:sz w:val="21"/>
          <w:szCs w:val="21"/>
          <w:lang w:val="en-US"/>
        </w:rPr>
        <w:t xml:space="preserve"> and SOAP</w:t>
      </w:r>
      <w:r w:rsidR="00696C65">
        <w:rPr>
          <w:rFonts w:asciiTheme="minorHAnsi" w:eastAsia="Trebuchet MS" w:hAnsiTheme="minorHAnsi" w:cs="Trebuchet MS"/>
          <w:sz w:val="21"/>
          <w:szCs w:val="21"/>
          <w:lang w:val="en-US"/>
        </w:rPr>
        <w:t>.</w:t>
      </w:r>
      <w:r w:rsidR="0093451C" w:rsidRPr="00F77A0B">
        <w:rPr>
          <w:rFonts w:asciiTheme="minorHAnsi" w:eastAsia="Trebuchet MS" w:hAnsiTheme="minorHAnsi" w:cstheme="minorHAnsi"/>
          <w:sz w:val="21"/>
          <w:szCs w:val="21"/>
          <w:lang w:val="en-US"/>
        </w:rPr>
        <w:br/>
        <w:t xml:space="preserve">• </w:t>
      </w:r>
      <w:r w:rsidR="0093451C">
        <w:rPr>
          <w:rFonts w:asciiTheme="minorHAnsi" w:hAnsiTheme="minorHAnsi" w:cstheme="minorHAnsi"/>
          <w:sz w:val="21"/>
          <w:szCs w:val="21"/>
        </w:rPr>
        <w:t>Release Management and Deployment</w:t>
      </w:r>
      <w:r w:rsidR="0093451C" w:rsidRPr="00F77A0B">
        <w:rPr>
          <w:rFonts w:asciiTheme="minorHAnsi" w:hAnsiTheme="minorHAnsi" w:cstheme="minorHAnsi"/>
          <w:sz w:val="21"/>
          <w:szCs w:val="21"/>
        </w:rPr>
        <w:t>.</w:t>
      </w:r>
      <w:r w:rsidR="009E4928" w:rsidRPr="00A15632">
        <w:rPr>
          <w:rStyle w:val="Strong1"/>
          <w:rFonts w:asciiTheme="minorHAnsi" w:eastAsia="Trebuchet MS" w:hAnsiTheme="minorHAnsi" w:cs="Trebuchet MS"/>
          <w:b/>
          <w:bCs/>
          <w:sz w:val="20"/>
          <w:szCs w:val="20"/>
          <w:lang w:val="en-US"/>
        </w:rPr>
        <w:br/>
      </w:r>
      <w:r w:rsidR="009E4928" w:rsidRPr="00A15632">
        <w:rPr>
          <w:rFonts w:asciiTheme="minorHAnsi" w:eastAsia="Trebuchet MS" w:hAnsiTheme="minorHAnsi" w:cs="Trebuchet MS"/>
          <w:sz w:val="21"/>
          <w:szCs w:val="21"/>
          <w:lang w:val="en-US"/>
        </w:rPr>
        <w:t xml:space="preserve">• </w:t>
      </w:r>
      <w:r w:rsidR="001B6367">
        <w:rPr>
          <w:rFonts w:asciiTheme="minorHAnsi" w:hAnsiTheme="minorHAnsi" w:cstheme="minorHAnsi"/>
          <w:sz w:val="21"/>
          <w:szCs w:val="21"/>
        </w:rPr>
        <w:t>Involved in Manual Testing</w:t>
      </w:r>
      <w:r w:rsidR="00F80F52">
        <w:rPr>
          <w:rFonts w:asciiTheme="minorHAnsi" w:hAnsiTheme="minorHAnsi" w:cstheme="minorHAnsi"/>
          <w:sz w:val="21"/>
          <w:szCs w:val="21"/>
        </w:rPr>
        <w:t xml:space="preserve"> &amp; Load Testing</w:t>
      </w:r>
      <w:r w:rsidR="001B6367">
        <w:rPr>
          <w:rFonts w:asciiTheme="minorHAnsi" w:hAnsiTheme="minorHAnsi" w:cstheme="minorHAnsi"/>
          <w:sz w:val="21"/>
          <w:szCs w:val="21"/>
        </w:rPr>
        <w:t xml:space="preserve"> – Test Planning, Test Case Preparation and Execution</w:t>
      </w:r>
      <w:r w:rsidR="009E4928" w:rsidRPr="00864D04">
        <w:rPr>
          <w:rFonts w:asciiTheme="minorHAnsi" w:eastAsia="Trebuchet MS" w:hAnsiTheme="minorHAnsi" w:cstheme="minorHAnsi"/>
          <w:sz w:val="21"/>
          <w:szCs w:val="21"/>
          <w:lang w:val="en-US"/>
        </w:rPr>
        <w:t>.</w:t>
      </w:r>
      <w:r w:rsidR="00FF594F" w:rsidRPr="00864D04">
        <w:rPr>
          <w:rStyle w:val="Strong1"/>
          <w:rFonts w:asciiTheme="minorHAnsi" w:eastAsia="Trebuchet MS" w:hAnsiTheme="minorHAnsi" w:cstheme="minorHAnsi"/>
          <w:b/>
          <w:bCs/>
          <w:sz w:val="21"/>
          <w:szCs w:val="21"/>
          <w:lang w:val="en-US"/>
        </w:rPr>
        <w:br/>
      </w:r>
      <w:r w:rsidR="00FF594F" w:rsidRPr="00864D04">
        <w:rPr>
          <w:rFonts w:asciiTheme="minorHAnsi" w:eastAsia="Trebuchet MS" w:hAnsiTheme="minorHAnsi" w:cstheme="minorHAnsi"/>
          <w:sz w:val="21"/>
          <w:szCs w:val="21"/>
          <w:lang w:val="en-US"/>
        </w:rPr>
        <w:t xml:space="preserve">• </w:t>
      </w:r>
      <w:r w:rsidR="00FF594F" w:rsidRPr="00864D04">
        <w:rPr>
          <w:rFonts w:asciiTheme="minorHAnsi" w:hAnsiTheme="minorHAnsi" w:cstheme="minorHAnsi"/>
          <w:sz w:val="21"/>
          <w:szCs w:val="21"/>
        </w:rPr>
        <w:t>Involved in developing POC’s and writing technical design documents.</w:t>
      </w:r>
      <w:r w:rsidRPr="00A15632">
        <w:rPr>
          <w:rFonts w:asciiTheme="minorHAnsi" w:eastAsia="Trebuchet MS" w:hAnsiTheme="minorHAnsi" w:cs="Trebuchet MS"/>
          <w:sz w:val="21"/>
          <w:szCs w:val="21"/>
          <w:lang w:val="en-US"/>
        </w:rPr>
        <w:br/>
        <w:t>• Mentoring team members for technical/functional assistance</w:t>
      </w:r>
      <w:r>
        <w:rPr>
          <w:rFonts w:asciiTheme="minorHAnsi" w:eastAsia="Trebuchet MS" w:hAnsiTheme="minorHAnsi" w:cs="Trebuchet MS"/>
          <w:sz w:val="21"/>
          <w:szCs w:val="21"/>
          <w:lang w:val="en-US"/>
        </w:rPr>
        <w:t>.</w:t>
      </w:r>
    </w:p>
    <w:p w14:paraId="3658DC61" w14:textId="77777777" w:rsidR="00482BDA" w:rsidRPr="00A15632" w:rsidRDefault="00482BDA" w:rsidP="005906DA">
      <w:pPr>
        <w:pStyle w:val="p"/>
        <w:spacing w:line="260" w:lineRule="atLeast"/>
        <w:ind w:left="1440"/>
        <w:rPr>
          <w:rFonts w:asciiTheme="minorHAnsi" w:eastAsia="Trebuchet MS" w:hAnsiTheme="minorHAnsi"/>
          <w:sz w:val="21"/>
          <w:szCs w:val="21"/>
          <w:lang w:val="en-US"/>
        </w:rPr>
      </w:pPr>
    </w:p>
    <w:p w14:paraId="3BD3C740" w14:textId="77777777" w:rsidR="006A4607" w:rsidRDefault="00482BDA"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Software</w:t>
      </w:r>
      <w:r>
        <w:rPr>
          <w:rFonts w:asciiTheme="minorHAnsi" w:eastAsia="Trebuchet MS" w:hAnsiTheme="minorHAnsi"/>
          <w:b/>
          <w:sz w:val="21"/>
          <w:szCs w:val="21"/>
          <w:lang w:val="en-US"/>
        </w:rPr>
        <w:t xml:space="preserve"> Development</w:t>
      </w:r>
      <w:r w:rsidRPr="00A15632">
        <w:rPr>
          <w:rFonts w:asciiTheme="minorHAnsi" w:eastAsia="Trebuchet MS" w:hAnsiTheme="minorHAnsi"/>
          <w:b/>
          <w:sz w:val="21"/>
          <w:szCs w:val="21"/>
          <w:lang w:val="en-US"/>
        </w:rPr>
        <w:t xml:space="preserve"> Methodology:</w:t>
      </w:r>
      <w:r w:rsidRPr="00A15632">
        <w:rPr>
          <w:rFonts w:asciiTheme="minorHAnsi" w:eastAsia="Trebuchet MS" w:hAnsiTheme="minorHAnsi" w:cs="Trebuchet MS"/>
          <w:sz w:val="21"/>
          <w:szCs w:val="21"/>
          <w:lang w:val="en-US"/>
        </w:rPr>
        <w:t xml:space="preserve"> </w:t>
      </w:r>
    </w:p>
    <w:p w14:paraId="0A0B4EB5" w14:textId="2FDFE7FE" w:rsidR="00482BDA" w:rsidRPr="00A15632" w:rsidRDefault="00482BDA" w:rsidP="005906DA">
      <w:pPr>
        <w:pStyle w:val="p"/>
        <w:spacing w:line="260" w:lineRule="atLeast"/>
        <w:ind w:left="1440"/>
        <w:rPr>
          <w:rStyle w:val="Strong1"/>
          <w:rFonts w:asciiTheme="minorHAnsi" w:eastAsia="Trebuchet MS" w:hAnsiTheme="minorHAnsi" w:cs="Trebuchet MS"/>
          <w:b/>
          <w:bCs/>
          <w:sz w:val="20"/>
          <w:szCs w:val="20"/>
          <w:lang w:val="en-US"/>
        </w:rPr>
      </w:pPr>
      <w:r w:rsidRPr="00A15632">
        <w:rPr>
          <w:rFonts w:asciiTheme="minorHAnsi" w:eastAsia="Trebuchet MS" w:hAnsiTheme="minorHAnsi" w:cs="Trebuchet MS"/>
          <w:sz w:val="21"/>
          <w:szCs w:val="21"/>
          <w:lang w:val="en-US"/>
        </w:rPr>
        <w:t xml:space="preserve">Agile methodology </w:t>
      </w:r>
    </w:p>
    <w:p w14:paraId="6ED732F8" w14:textId="77777777" w:rsidR="00482BDA" w:rsidRPr="00A15632" w:rsidRDefault="00482BDA" w:rsidP="005906DA">
      <w:pPr>
        <w:pStyle w:val="p"/>
        <w:spacing w:line="260" w:lineRule="atLeast"/>
        <w:ind w:left="1440"/>
        <w:rPr>
          <w:rStyle w:val="Strong1"/>
          <w:rFonts w:asciiTheme="minorHAnsi" w:eastAsia="Trebuchet MS" w:hAnsiTheme="minorHAnsi" w:cs="Trebuchet MS"/>
          <w:b/>
          <w:bCs/>
          <w:sz w:val="20"/>
          <w:szCs w:val="20"/>
          <w:lang w:val="en-US"/>
        </w:rPr>
      </w:pPr>
    </w:p>
    <w:p w14:paraId="422FE123" w14:textId="77777777" w:rsidR="00533C7F" w:rsidRDefault="00482BDA" w:rsidP="00533C7F">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Tools/</w:t>
      </w:r>
      <w:r>
        <w:rPr>
          <w:rFonts w:asciiTheme="minorHAnsi" w:eastAsia="Trebuchet MS" w:hAnsiTheme="minorHAnsi"/>
          <w:b/>
          <w:sz w:val="21"/>
          <w:szCs w:val="21"/>
          <w:lang w:val="en-US"/>
        </w:rPr>
        <w:t xml:space="preserve"> </w:t>
      </w:r>
      <w:r w:rsidRPr="00A15632">
        <w:rPr>
          <w:rFonts w:asciiTheme="minorHAnsi" w:eastAsia="Trebuchet MS" w:hAnsiTheme="minorHAnsi"/>
          <w:b/>
          <w:sz w:val="21"/>
          <w:szCs w:val="21"/>
          <w:lang w:val="en-US"/>
        </w:rPr>
        <w:t>Technologies used:</w:t>
      </w:r>
      <w:r w:rsidRPr="00A15632">
        <w:rPr>
          <w:rFonts w:asciiTheme="minorHAnsi" w:eastAsia="Trebuchet MS" w:hAnsiTheme="minorHAnsi" w:cs="Trebuchet MS"/>
          <w:sz w:val="21"/>
          <w:szCs w:val="21"/>
          <w:lang w:val="en-US"/>
        </w:rPr>
        <w:t xml:space="preserve"> </w:t>
      </w:r>
    </w:p>
    <w:p w14:paraId="41DCC2BF" w14:textId="4E245823" w:rsidR="00533C7F" w:rsidRDefault="00533C7F" w:rsidP="00533C7F">
      <w:pPr>
        <w:pStyle w:val="p"/>
        <w:spacing w:line="260" w:lineRule="atLeast"/>
        <w:ind w:left="1440"/>
        <w:rPr>
          <w:rFonts w:asciiTheme="minorHAnsi" w:eastAsia="Trebuchet MS" w:hAnsiTheme="minorHAnsi" w:cs="Trebuchet MS"/>
          <w:sz w:val="21"/>
          <w:szCs w:val="21"/>
          <w:lang w:val="en-US"/>
        </w:rPr>
      </w:pPr>
      <w:r w:rsidRPr="00A93D31">
        <w:rPr>
          <w:rFonts w:asciiTheme="minorHAnsi" w:hAnsiTheme="minorHAnsi" w:cstheme="minorHAnsi"/>
          <w:sz w:val="21"/>
          <w:szCs w:val="21"/>
        </w:rPr>
        <w:t>PHP, Magento2</w:t>
      </w:r>
      <w:r w:rsidR="003866D7" w:rsidRPr="00A93D31">
        <w:rPr>
          <w:rFonts w:asciiTheme="minorHAnsi" w:hAnsiTheme="minorHAnsi" w:cstheme="minorHAnsi"/>
          <w:sz w:val="21"/>
          <w:szCs w:val="21"/>
        </w:rPr>
        <w:t>, jQuery, Ajax, CSS3, HTML5, Less Framework,</w:t>
      </w:r>
      <w:r w:rsidR="003866D7">
        <w:rPr>
          <w:rFonts w:asciiTheme="minorHAnsi" w:hAnsiTheme="minorHAnsi" w:cstheme="minorHAnsi"/>
          <w:sz w:val="21"/>
          <w:szCs w:val="21"/>
        </w:rPr>
        <w:t xml:space="preserve"> </w:t>
      </w:r>
      <w:r w:rsidRPr="00A93D31">
        <w:rPr>
          <w:rFonts w:asciiTheme="minorHAnsi" w:hAnsiTheme="minorHAnsi" w:cstheme="minorHAnsi"/>
          <w:sz w:val="21"/>
          <w:szCs w:val="21"/>
        </w:rPr>
        <w:t>REST API,</w:t>
      </w:r>
      <w:r w:rsidR="005B0744">
        <w:rPr>
          <w:rFonts w:asciiTheme="minorHAnsi" w:hAnsiTheme="minorHAnsi" w:cstheme="minorHAnsi"/>
          <w:sz w:val="21"/>
          <w:szCs w:val="21"/>
        </w:rPr>
        <w:t xml:space="preserve"> SOAP API,</w:t>
      </w:r>
      <w:r w:rsidRPr="00A93D31">
        <w:rPr>
          <w:rFonts w:asciiTheme="minorHAnsi" w:hAnsiTheme="minorHAnsi" w:cstheme="minorHAnsi"/>
          <w:sz w:val="21"/>
          <w:szCs w:val="21"/>
        </w:rPr>
        <w:t xml:space="preserve"> Swagger, </w:t>
      </w:r>
      <w:r w:rsidR="003D51A5">
        <w:rPr>
          <w:rFonts w:asciiTheme="minorHAnsi" w:hAnsiTheme="minorHAnsi" w:cstheme="minorHAnsi"/>
          <w:sz w:val="21"/>
          <w:szCs w:val="21"/>
        </w:rPr>
        <w:t xml:space="preserve">Visual Studio Code, </w:t>
      </w:r>
      <w:r w:rsidRPr="00A93D31">
        <w:rPr>
          <w:rFonts w:asciiTheme="minorHAnsi" w:hAnsiTheme="minorHAnsi" w:cstheme="minorHAnsi"/>
          <w:sz w:val="21"/>
          <w:szCs w:val="21"/>
        </w:rPr>
        <w:t>PhpStorm</w:t>
      </w:r>
      <w:r w:rsidR="003923FF">
        <w:rPr>
          <w:rFonts w:asciiTheme="minorHAnsi" w:hAnsiTheme="minorHAnsi" w:cstheme="minorHAnsi"/>
          <w:sz w:val="21"/>
          <w:szCs w:val="21"/>
        </w:rPr>
        <w:t xml:space="preserve">, </w:t>
      </w:r>
      <w:r w:rsidR="003923FF">
        <w:rPr>
          <w:rFonts w:asciiTheme="minorHAnsi" w:eastAsia="Trebuchet MS" w:hAnsiTheme="minorHAnsi" w:cs="Trebuchet MS"/>
          <w:sz w:val="21"/>
          <w:szCs w:val="21"/>
          <w:lang w:val="en-US"/>
        </w:rPr>
        <w:t>SoapUI</w:t>
      </w:r>
      <w:r w:rsidR="003923FF">
        <w:rPr>
          <w:rFonts w:asciiTheme="minorHAnsi" w:hAnsiTheme="minorHAnsi" w:cstheme="minorHAnsi"/>
          <w:sz w:val="21"/>
          <w:szCs w:val="21"/>
        </w:rPr>
        <w:t xml:space="preserve">, </w:t>
      </w:r>
      <w:r w:rsidRPr="00A93D31">
        <w:rPr>
          <w:rFonts w:asciiTheme="minorHAnsi" w:hAnsiTheme="minorHAnsi" w:cstheme="minorHAnsi"/>
          <w:sz w:val="21"/>
          <w:szCs w:val="21"/>
        </w:rPr>
        <w:t>Postman</w:t>
      </w:r>
      <w:r w:rsidR="003866D7">
        <w:rPr>
          <w:rFonts w:asciiTheme="minorHAnsi" w:hAnsiTheme="minorHAnsi" w:cstheme="minorHAnsi"/>
          <w:sz w:val="21"/>
          <w:szCs w:val="21"/>
        </w:rPr>
        <w:t>,</w:t>
      </w:r>
      <w:r w:rsidRPr="00A93D31">
        <w:rPr>
          <w:rFonts w:asciiTheme="minorHAnsi" w:hAnsiTheme="minorHAnsi" w:cstheme="minorHAnsi"/>
          <w:sz w:val="21"/>
          <w:szCs w:val="21"/>
        </w:rPr>
        <w:t xml:space="preserve"> </w:t>
      </w:r>
      <w:r w:rsidR="00506F54" w:rsidRPr="0057172F">
        <w:rPr>
          <w:rFonts w:asciiTheme="minorHAnsi" w:hAnsiTheme="minorHAnsi" w:cstheme="minorHAnsi"/>
          <w:sz w:val="21"/>
          <w:szCs w:val="21"/>
        </w:rPr>
        <w:t xml:space="preserve">TortoiseGit, </w:t>
      </w:r>
      <w:r w:rsidR="00506F54">
        <w:rPr>
          <w:rFonts w:asciiTheme="minorHAnsi" w:hAnsiTheme="minorHAnsi" w:cstheme="minorHAnsi"/>
          <w:sz w:val="21"/>
          <w:szCs w:val="21"/>
        </w:rPr>
        <w:t>GitHub</w:t>
      </w:r>
      <w:r w:rsidRPr="00A93D31">
        <w:rPr>
          <w:rFonts w:asciiTheme="minorHAnsi" w:hAnsiTheme="minorHAnsi" w:cstheme="minorHAnsi"/>
          <w:sz w:val="21"/>
          <w:szCs w:val="21"/>
        </w:rPr>
        <w:t>, Linux Server (AWS</w:t>
      </w:r>
      <w:r w:rsidR="00C63F1D">
        <w:rPr>
          <w:rFonts w:asciiTheme="minorHAnsi" w:hAnsiTheme="minorHAnsi" w:cstheme="minorHAnsi"/>
          <w:sz w:val="21"/>
          <w:szCs w:val="21"/>
        </w:rPr>
        <w:t xml:space="preserve"> &amp; Nexcess</w:t>
      </w:r>
      <w:r w:rsidRPr="00A93D31">
        <w:rPr>
          <w:rFonts w:asciiTheme="minorHAnsi" w:hAnsiTheme="minorHAnsi" w:cstheme="minorHAnsi"/>
          <w:sz w:val="21"/>
          <w:szCs w:val="21"/>
        </w:rPr>
        <w:t xml:space="preserve">), </w:t>
      </w:r>
      <w:r w:rsidR="007C498E">
        <w:rPr>
          <w:rFonts w:asciiTheme="minorHAnsi" w:hAnsiTheme="minorHAnsi" w:cstheme="minorHAnsi"/>
          <w:sz w:val="21"/>
          <w:szCs w:val="21"/>
        </w:rPr>
        <w:t xml:space="preserve">RabbitMq(Message Queue), </w:t>
      </w:r>
      <w:r w:rsidRPr="00A93D31">
        <w:rPr>
          <w:rFonts w:asciiTheme="minorHAnsi" w:hAnsiTheme="minorHAnsi" w:cstheme="minorHAnsi"/>
          <w:sz w:val="21"/>
          <w:szCs w:val="21"/>
        </w:rPr>
        <w:t>JIRA</w:t>
      </w:r>
      <w:r>
        <w:rPr>
          <w:rFonts w:asciiTheme="minorHAnsi" w:hAnsiTheme="minorHAnsi" w:cstheme="minorHAnsi"/>
          <w:sz w:val="21"/>
          <w:szCs w:val="21"/>
        </w:rPr>
        <w:t xml:space="preserve">, </w:t>
      </w:r>
      <w:r w:rsidR="00B47F9E">
        <w:rPr>
          <w:rFonts w:asciiTheme="minorHAnsi" w:hAnsiTheme="minorHAnsi" w:cstheme="minorHAnsi"/>
          <w:sz w:val="21"/>
          <w:szCs w:val="21"/>
        </w:rPr>
        <w:t xml:space="preserve">TestRail, </w:t>
      </w:r>
      <w:r>
        <w:rPr>
          <w:rFonts w:asciiTheme="minorHAnsi" w:hAnsiTheme="minorHAnsi" w:cstheme="minorHAnsi"/>
          <w:sz w:val="21"/>
          <w:szCs w:val="21"/>
        </w:rPr>
        <w:t>Infor M3 ION Workflows and BODs</w:t>
      </w:r>
    </w:p>
    <w:p w14:paraId="64996F6F" w14:textId="4D27FAB8" w:rsidR="00874FB2" w:rsidRPr="00A15632" w:rsidRDefault="00874FB2" w:rsidP="00533C7F">
      <w:pPr>
        <w:pStyle w:val="p"/>
        <w:spacing w:line="260" w:lineRule="atLeast"/>
        <w:ind w:left="1440"/>
        <w:rPr>
          <w:rFonts w:asciiTheme="minorHAnsi" w:eastAsia="Trebuchet MS" w:hAnsiTheme="minorHAnsi"/>
          <w:b/>
          <w:bCs/>
          <w:sz w:val="21"/>
          <w:szCs w:val="21"/>
          <w:lang w:val="en-US"/>
        </w:rPr>
      </w:pPr>
    </w:p>
    <w:p w14:paraId="6E8A3727" w14:textId="2AA60B65" w:rsidR="001A1730" w:rsidRPr="00402154" w:rsidRDefault="0097682A" w:rsidP="005906DA">
      <w:pPr>
        <w:pStyle w:val="spanpaddedline"/>
        <w:spacing w:line="260" w:lineRule="atLeast"/>
        <w:ind w:left="1440"/>
        <w:rPr>
          <w:rFonts w:asciiTheme="minorHAnsi" w:eastAsia="Trebuchet MS" w:hAnsiTheme="minorHAnsi"/>
          <w:b/>
          <w:bCs/>
          <w:sz w:val="23"/>
          <w:szCs w:val="21"/>
          <w:lang w:val="en-US"/>
        </w:rPr>
      </w:pPr>
      <w:r>
        <w:rPr>
          <w:rFonts w:asciiTheme="minorHAnsi" w:eastAsia="Trebuchet MS" w:hAnsiTheme="minorHAnsi"/>
          <w:b/>
          <w:bCs/>
          <w:sz w:val="23"/>
          <w:szCs w:val="21"/>
          <w:lang w:val="en-US"/>
        </w:rPr>
        <w:t>Product – Leanswift eConnect for M3</w:t>
      </w:r>
      <w:r w:rsidR="00B930E4">
        <w:rPr>
          <w:rFonts w:asciiTheme="minorHAnsi" w:eastAsia="Trebuchet MS" w:hAnsiTheme="minorHAnsi"/>
          <w:b/>
          <w:bCs/>
          <w:sz w:val="23"/>
          <w:szCs w:val="21"/>
          <w:lang w:val="en-US"/>
        </w:rPr>
        <w:t xml:space="preserve"> </w:t>
      </w:r>
      <w:r w:rsidR="00533772">
        <w:rPr>
          <w:rFonts w:asciiTheme="minorHAnsi" w:eastAsia="Trebuchet MS" w:hAnsiTheme="minorHAnsi"/>
          <w:b/>
          <w:bCs/>
          <w:sz w:val="23"/>
          <w:szCs w:val="21"/>
          <w:lang w:val="en-US"/>
        </w:rPr>
        <w:t>(Internal)</w:t>
      </w:r>
    </w:p>
    <w:p w14:paraId="4772CCED" w14:textId="6E88DC00" w:rsidR="008936CC" w:rsidRDefault="008936CC" w:rsidP="005906DA">
      <w:pPr>
        <w:pStyle w:val="p"/>
        <w:spacing w:line="260" w:lineRule="atLeast"/>
        <w:ind w:left="1440"/>
        <w:rPr>
          <w:rFonts w:asciiTheme="minorHAnsi" w:eastAsia="Trebuchet MS" w:hAnsiTheme="minorHAnsi"/>
          <w:sz w:val="21"/>
          <w:szCs w:val="21"/>
          <w:lang w:val="en-US"/>
        </w:rPr>
      </w:pPr>
    </w:p>
    <w:p w14:paraId="136CDC9F" w14:textId="77777777" w:rsidR="00A043C0" w:rsidRPr="00804FBE" w:rsidRDefault="00A043C0" w:rsidP="005906DA">
      <w:pPr>
        <w:pStyle w:val="p"/>
        <w:spacing w:line="260" w:lineRule="atLeast"/>
        <w:ind w:left="1440"/>
        <w:rPr>
          <w:rFonts w:asciiTheme="minorHAnsi" w:eastAsia="Trebuchet MS" w:hAnsiTheme="minorHAnsi"/>
          <w:sz w:val="21"/>
          <w:szCs w:val="21"/>
          <w:lang w:val="en-US"/>
        </w:rPr>
      </w:pPr>
    </w:p>
    <w:p w14:paraId="1A2C8062" w14:textId="31C8F4D5" w:rsidR="001A1730" w:rsidRPr="00A15632" w:rsidRDefault="00A15632"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Project Description</w:t>
      </w:r>
      <w:r w:rsidR="0012170D" w:rsidRPr="00A15632">
        <w:rPr>
          <w:rFonts w:asciiTheme="minorHAnsi" w:eastAsia="Trebuchet MS" w:hAnsiTheme="minorHAnsi"/>
          <w:b/>
          <w:sz w:val="21"/>
          <w:szCs w:val="21"/>
          <w:lang w:val="en-US"/>
        </w:rPr>
        <w:t>:</w:t>
      </w:r>
      <w:r w:rsidR="0012170D" w:rsidRPr="00A15632">
        <w:rPr>
          <w:rFonts w:asciiTheme="minorHAnsi" w:eastAsia="Trebuchet MS" w:hAnsiTheme="minorHAnsi"/>
          <w:sz w:val="21"/>
          <w:szCs w:val="21"/>
          <w:lang w:val="en-US"/>
        </w:rPr>
        <w:br/>
      </w:r>
      <w:r w:rsidR="00ED1725">
        <w:rPr>
          <w:rFonts w:asciiTheme="minorHAnsi" w:hAnsiTheme="minorHAnsi" w:cstheme="minorHAnsi"/>
          <w:sz w:val="21"/>
          <w:szCs w:val="21"/>
        </w:rPr>
        <w:t xml:space="preserve">LeanSwift </w:t>
      </w:r>
      <w:r w:rsidR="00DB5176" w:rsidRPr="00DB5176">
        <w:rPr>
          <w:rFonts w:asciiTheme="minorHAnsi" w:hAnsiTheme="minorHAnsi" w:cstheme="minorHAnsi"/>
          <w:sz w:val="21"/>
          <w:szCs w:val="21"/>
        </w:rPr>
        <w:t>eConnect enables a secure two-way communication between your Magento webstore and your Infor M3 system. The Magento extension offers configuration options to control the interaction between Magento, LeanSwift eLink and Infor M3</w:t>
      </w:r>
      <w:r w:rsidR="00A01FCC" w:rsidRPr="00DB5176">
        <w:rPr>
          <w:rFonts w:asciiTheme="minorHAnsi" w:eastAsia="Trebuchet MS" w:hAnsiTheme="minorHAnsi" w:cstheme="minorHAnsi"/>
          <w:sz w:val="21"/>
          <w:szCs w:val="21"/>
          <w:lang w:val="en-US"/>
        </w:rPr>
        <w:t>.</w:t>
      </w:r>
    </w:p>
    <w:p w14:paraId="3845F2BD" w14:textId="77777777" w:rsidR="008936CC" w:rsidRPr="00804FBE" w:rsidRDefault="008936CC" w:rsidP="005906DA">
      <w:pPr>
        <w:pStyle w:val="p"/>
        <w:spacing w:line="260" w:lineRule="atLeast"/>
        <w:ind w:left="1440"/>
        <w:rPr>
          <w:rFonts w:asciiTheme="minorHAnsi" w:eastAsia="Trebuchet MS" w:hAnsiTheme="minorHAnsi"/>
          <w:sz w:val="21"/>
          <w:szCs w:val="21"/>
          <w:lang w:val="en-US"/>
        </w:rPr>
      </w:pPr>
    </w:p>
    <w:p w14:paraId="74C20EB9" w14:textId="2C8C6CC4" w:rsidR="008936CC" w:rsidRDefault="0012170D" w:rsidP="00EE57F7">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 xml:space="preserve">Roles &amp; </w:t>
      </w:r>
      <w:r w:rsidRPr="00A15632">
        <w:rPr>
          <w:rFonts w:asciiTheme="minorHAnsi" w:eastAsia="Trebuchet MS" w:hAnsiTheme="minorHAnsi" w:cs="Trebuchet MS"/>
          <w:b/>
          <w:sz w:val="21"/>
          <w:szCs w:val="21"/>
          <w:lang w:val="en-US"/>
        </w:rPr>
        <w:t>Responsibilities</w:t>
      </w:r>
      <w:r w:rsidRPr="00A15632">
        <w:rPr>
          <w:rFonts w:asciiTheme="minorHAnsi" w:eastAsia="Trebuchet MS" w:hAnsiTheme="minorHAnsi"/>
          <w:b/>
          <w:sz w:val="21"/>
          <w:szCs w:val="21"/>
          <w:lang w:val="en-US"/>
        </w:rPr>
        <w:t>:</w:t>
      </w:r>
      <w:r w:rsidR="00EE57F7" w:rsidRPr="00EE57F7">
        <w:rPr>
          <w:rStyle w:val="Strong1"/>
          <w:rFonts w:asciiTheme="minorHAnsi" w:eastAsia="Trebuchet MS" w:hAnsiTheme="minorHAnsi" w:cs="Trebuchet MS"/>
          <w:b/>
          <w:bCs/>
          <w:sz w:val="20"/>
          <w:szCs w:val="20"/>
          <w:lang w:val="en-US"/>
        </w:rPr>
        <w:t xml:space="preserve"> </w:t>
      </w:r>
      <w:r w:rsidR="00EE57F7" w:rsidRPr="00A15632">
        <w:rPr>
          <w:rStyle w:val="Strong1"/>
          <w:rFonts w:asciiTheme="minorHAnsi" w:eastAsia="Trebuchet MS" w:hAnsiTheme="minorHAnsi" w:cs="Trebuchet MS"/>
          <w:b/>
          <w:bCs/>
          <w:sz w:val="20"/>
          <w:szCs w:val="20"/>
          <w:lang w:val="en-US"/>
        </w:rPr>
        <w:br/>
      </w:r>
      <w:r w:rsidR="00EE57F7" w:rsidRPr="00A15632">
        <w:rPr>
          <w:rFonts w:asciiTheme="minorHAnsi" w:eastAsia="Trebuchet MS" w:hAnsiTheme="minorHAnsi" w:cs="Trebuchet MS"/>
          <w:sz w:val="21"/>
          <w:szCs w:val="21"/>
          <w:lang w:val="en-US"/>
        </w:rPr>
        <w:t xml:space="preserve">• </w:t>
      </w:r>
      <w:r w:rsidR="00EE57F7" w:rsidRPr="00864D04">
        <w:rPr>
          <w:rFonts w:asciiTheme="minorHAnsi" w:hAnsiTheme="minorHAnsi" w:cstheme="minorHAnsi"/>
          <w:sz w:val="21"/>
          <w:szCs w:val="21"/>
        </w:rPr>
        <w:t>Analysis, Design and Coding</w:t>
      </w:r>
      <w:r w:rsidR="00EE57F7" w:rsidRPr="00864D04">
        <w:rPr>
          <w:rFonts w:asciiTheme="minorHAnsi" w:eastAsia="Trebuchet MS" w:hAnsiTheme="minorHAnsi" w:cstheme="minorHAnsi"/>
          <w:sz w:val="21"/>
          <w:szCs w:val="21"/>
          <w:lang w:val="en-US"/>
        </w:rPr>
        <w:t>.</w:t>
      </w:r>
      <w:r w:rsidR="00EE57F7" w:rsidRPr="00864D04">
        <w:rPr>
          <w:rStyle w:val="Strong1"/>
          <w:rFonts w:asciiTheme="minorHAnsi" w:eastAsia="Trebuchet MS" w:hAnsiTheme="minorHAnsi" w:cstheme="minorHAnsi"/>
          <w:b/>
          <w:bCs/>
          <w:sz w:val="21"/>
          <w:szCs w:val="21"/>
          <w:lang w:val="en-US"/>
        </w:rPr>
        <w:t xml:space="preserve"> </w:t>
      </w:r>
      <w:r w:rsidR="00875FD5" w:rsidRPr="00A15632">
        <w:rPr>
          <w:rFonts w:asciiTheme="minorHAnsi" w:eastAsia="Trebuchet MS" w:hAnsiTheme="minorHAnsi" w:cs="Trebuchet MS"/>
          <w:sz w:val="21"/>
          <w:szCs w:val="21"/>
          <w:lang w:val="en-US"/>
        </w:rPr>
        <w:br/>
        <w:t>• Creating new APIs in REST</w:t>
      </w:r>
      <w:r w:rsidR="00875FD5">
        <w:rPr>
          <w:rFonts w:asciiTheme="minorHAnsi" w:eastAsia="Trebuchet MS" w:hAnsiTheme="minorHAnsi" w:cs="Trebuchet MS"/>
          <w:sz w:val="21"/>
          <w:szCs w:val="21"/>
          <w:lang w:val="en-US"/>
        </w:rPr>
        <w:t>.</w:t>
      </w:r>
      <w:r w:rsidR="00875FD5" w:rsidRPr="00F77A0B">
        <w:rPr>
          <w:rFonts w:asciiTheme="minorHAnsi" w:eastAsia="Trebuchet MS" w:hAnsiTheme="minorHAnsi" w:cstheme="minorHAnsi"/>
          <w:sz w:val="21"/>
          <w:szCs w:val="21"/>
          <w:lang w:val="en-US"/>
        </w:rPr>
        <w:br/>
        <w:t xml:space="preserve">• </w:t>
      </w:r>
      <w:r w:rsidR="00875FD5">
        <w:rPr>
          <w:rFonts w:asciiTheme="minorHAnsi" w:hAnsiTheme="minorHAnsi" w:cstheme="minorHAnsi"/>
          <w:sz w:val="21"/>
          <w:szCs w:val="21"/>
        </w:rPr>
        <w:t>Release Management and Deployment</w:t>
      </w:r>
      <w:r w:rsidR="00875FD5" w:rsidRPr="00F77A0B">
        <w:rPr>
          <w:rFonts w:asciiTheme="minorHAnsi" w:hAnsiTheme="minorHAnsi" w:cstheme="minorHAnsi"/>
          <w:sz w:val="21"/>
          <w:szCs w:val="21"/>
        </w:rPr>
        <w:t>.</w:t>
      </w:r>
      <w:r w:rsidR="00EE57F7" w:rsidRPr="00A15632">
        <w:rPr>
          <w:rStyle w:val="Strong1"/>
          <w:rFonts w:asciiTheme="minorHAnsi" w:eastAsia="Trebuchet MS" w:hAnsiTheme="minorHAnsi" w:cs="Trebuchet MS"/>
          <w:b/>
          <w:bCs/>
          <w:sz w:val="20"/>
          <w:szCs w:val="20"/>
          <w:lang w:val="en-US"/>
        </w:rPr>
        <w:br/>
      </w:r>
      <w:r w:rsidR="00EE57F7" w:rsidRPr="00A15632">
        <w:rPr>
          <w:rFonts w:asciiTheme="minorHAnsi" w:eastAsia="Trebuchet MS" w:hAnsiTheme="minorHAnsi" w:cs="Trebuchet MS"/>
          <w:sz w:val="21"/>
          <w:szCs w:val="21"/>
          <w:lang w:val="en-US"/>
        </w:rPr>
        <w:t xml:space="preserve">• </w:t>
      </w:r>
      <w:r w:rsidR="00EE57F7">
        <w:rPr>
          <w:rFonts w:asciiTheme="minorHAnsi" w:hAnsiTheme="minorHAnsi" w:cstheme="minorHAnsi"/>
          <w:sz w:val="21"/>
          <w:szCs w:val="21"/>
        </w:rPr>
        <w:t>Involved in Manual Testing – Test Planning, Test Case Preparation and Execution</w:t>
      </w:r>
      <w:r w:rsidR="00EE57F7" w:rsidRPr="00864D04">
        <w:rPr>
          <w:rFonts w:asciiTheme="minorHAnsi" w:eastAsia="Trebuchet MS" w:hAnsiTheme="minorHAnsi" w:cstheme="minorHAnsi"/>
          <w:sz w:val="21"/>
          <w:szCs w:val="21"/>
          <w:lang w:val="en-US"/>
        </w:rPr>
        <w:t>.</w:t>
      </w:r>
      <w:r w:rsidR="00EE57F7" w:rsidRPr="00864D04">
        <w:rPr>
          <w:rStyle w:val="Strong1"/>
          <w:rFonts w:asciiTheme="minorHAnsi" w:eastAsia="Trebuchet MS" w:hAnsiTheme="minorHAnsi" w:cstheme="minorHAnsi"/>
          <w:b/>
          <w:bCs/>
          <w:sz w:val="21"/>
          <w:szCs w:val="21"/>
          <w:lang w:val="en-US"/>
        </w:rPr>
        <w:br/>
      </w:r>
      <w:r w:rsidR="00EE57F7" w:rsidRPr="00864D04">
        <w:rPr>
          <w:rFonts w:asciiTheme="minorHAnsi" w:eastAsia="Trebuchet MS" w:hAnsiTheme="minorHAnsi" w:cstheme="minorHAnsi"/>
          <w:sz w:val="21"/>
          <w:szCs w:val="21"/>
          <w:lang w:val="en-US"/>
        </w:rPr>
        <w:t xml:space="preserve">• </w:t>
      </w:r>
      <w:r w:rsidR="00EE57F7" w:rsidRPr="00864D04">
        <w:rPr>
          <w:rFonts w:asciiTheme="minorHAnsi" w:hAnsiTheme="minorHAnsi" w:cstheme="minorHAnsi"/>
          <w:sz w:val="21"/>
          <w:szCs w:val="21"/>
        </w:rPr>
        <w:t>Involved in developing POC’s and writing technical design documents.</w:t>
      </w:r>
      <w:r w:rsidR="00407CE1" w:rsidRPr="00407CE1">
        <w:rPr>
          <w:rStyle w:val="Strong1"/>
          <w:rFonts w:asciiTheme="minorHAnsi" w:eastAsia="Trebuchet MS" w:hAnsiTheme="minorHAnsi" w:cstheme="minorHAnsi"/>
          <w:b/>
          <w:bCs/>
          <w:sz w:val="21"/>
          <w:szCs w:val="21"/>
          <w:lang w:val="en-US"/>
        </w:rPr>
        <w:t xml:space="preserve"> </w:t>
      </w:r>
      <w:r w:rsidR="00407CE1" w:rsidRPr="00864D04">
        <w:rPr>
          <w:rStyle w:val="Strong1"/>
          <w:rFonts w:asciiTheme="minorHAnsi" w:eastAsia="Trebuchet MS" w:hAnsiTheme="minorHAnsi" w:cstheme="minorHAnsi"/>
          <w:b/>
          <w:bCs/>
          <w:sz w:val="21"/>
          <w:szCs w:val="21"/>
          <w:lang w:val="en-US"/>
        </w:rPr>
        <w:br/>
      </w:r>
      <w:r w:rsidR="00407CE1" w:rsidRPr="00864D04">
        <w:rPr>
          <w:rFonts w:asciiTheme="minorHAnsi" w:eastAsia="Trebuchet MS" w:hAnsiTheme="minorHAnsi" w:cstheme="minorHAnsi"/>
          <w:sz w:val="21"/>
          <w:szCs w:val="21"/>
          <w:lang w:val="en-US"/>
        </w:rPr>
        <w:t xml:space="preserve">• </w:t>
      </w:r>
      <w:r w:rsidR="00D06CE1">
        <w:rPr>
          <w:rFonts w:asciiTheme="minorHAnsi" w:hAnsiTheme="minorHAnsi" w:cstheme="minorHAnsi"/>
          <w:sz w:val="21"/>
          <w:szCs w:val="21"/>
        </w:rPr>
        <w:t>C</w:t>
      </w:r>
      <w:r w:rsidR="00407CE1">
        <w:rPr>
          <w:rFonts w:asciiTheme="minorHAnsi" w:hAnsiTheme="minorHAnsi" w:cstheme="minorHAnsi"/>
          <w:sz w:val="21"/>
          <w:szCs w:val="21"/>
        </w:rPr>
        <w:t>reating BODs in the Infor M3</w:t>
      </w:r>
      <w:r w:rsidR="00F05A9B">
        <w:rPr>
          <w:rFonts w:asciiTheme="minorHAnsi" w:hAnsiTheme="minorHAnsi" w:cstheme="minorHAnsi"/>
          <w:sz w:val="21"/>
          <w:szCs w:val="21"/>
        </w:rPr>
        <w:t>, Creating Document Flows &amp; Connection Points in the Infor ION Desk</w:t>
      </w:r>
      <w:r w:rsidR="00F85838">
        <w:rPr>
          <w:rFonts w:asciiTheme="minorHAnsi" w:hAnsiTheme="minorHAnsi" w:cstheme="minorHAnsi"/>
          <w:sz w:val="21"/>
          <w:szCs w:val="21"/>
        </w:rPr>
        <w:t xml:space="preserve"> and Handling the connection between Infor M3 ERP and Magento</w:t>
      </w:r>
      <w:r w:rsidR="00407CE1" w:rsidRPr="00864D04">
        <w:rPr>
          <w:rFonts w:asciiTheme="minorHAnsi" w:hAnsiTheme="minorHAnsi" w:cstheme="minorHAnsi"/>
          <w:sz w:val="21"/>
          <w:szCs w:val="21"/>
        </w:rPr>
        <w:t>.</w:t>
      </w:r>
      <w:r w:rsidR="00EE57F7" w:rsidRPr="00A15632">
        <w:rPr>
          <w:rFonts w:asciiTheme="minorHAnsi" w:eastAsia="Trebuchet MS" w:hAnsiTheme="minorHAnsi" w:cs="Trebuchet MS"/>
          <w:sz w:val="21"/>
          <w:szCs w:val="21"/>
          <w:lang w:val="en-US"/>
        </w:rPr>
        <w:br/>
        <w:t>• Mentoring team members for technical/functional assistance</w:t>
      </w:r>
      <w:r w:rsidR="00EE57F7">
        <w:rPr>
          <w:rFonts w:asciiTheme="minorHAnsi" w:eastAsia="Trebuchet MS" w:hAnsiTheme="minorHAnsi" w:cs="Trebuchet MS"/>
          <w:sz w:val="21"/>
          <w:szCs w:val="21"/>
          <w:lang w:val="en-US"/>
        </w:rPr>
        <w:t>.</w:t>
      </w:r>
    </w:p>
    <w:p w14:paraId="5FF2CF2C" w14:textId="77777777" w:rsidR="004F0BD7" w:rsidRPr="00A15632" w:rsidRDefault="004F0BD7" w:rsidP="00EE57F7">
      <w:pPr>
        <w:pStyle w:val="p"/>
        <w:spacing w:line="260" w:lineRule="atLeast"/>
        <w:ind w:left="1440"/>
        <w:rPr>
          <w:rFonts w:asciiTheme="minorHAnsi" w:eastAsia="Trebuchet MS" w:hAnsiTheme="minorHAnsi"/>
          <w:sz w:val="21"/>
          <w:szCs w:val="21"/>
          <w:lang w:val="en-US"/>
        </w:rPr>
      </w:pPr>
    </w:p>
    <w:p w14:paraId="144A7FDE" w14:textId="77777777" w:rsidR="00B81264" w:rsidRDefault="0012170D" w:rsidP="005906DA">
      <w:pPr>
        <w:pStyle w:val="p"/>
        <w:spacing w:line="260" w:lineRule="atLeast"/>
        <w:ind w:left="1440"/>
        <w:rPr>
          <w:rFonts w:asciiTheme="minorHAnsi" w:eastAsia="Trebuchet MS" w:hAnsiTheme="minorHAnsi" w:cs="Trebuchet MS"/>
          <w:sz w:val="21"/>
          <w:szCs w:val="21"/>
          <w:lang w:val="en-US"/>
        </w:rPr>
      </w:pPr>
      <w:r w:rsidRPr="00804FBE">
        <w:rPr>
          <w:rFonts w:asciiTheme="minorHAnsi" w:eastAsia="Trebuchet MS" w:hAnsiTheme="minorHAnsi"/>
          <w:b/>
          <w:sz w:val="21"/>
          <w:szCs w:val="21"/>
          <w:lang w:val="en-US"/>
        </w:rPr>
        <w:t xml:space="preserve">Software </w:t>
      </w:r>
      <w:r w:rsidR="00804FBE">
        <w:rPr>
          <w:rFonts w:asciiTheme="minorHAnsi" w:eastAsia="Trebuchet MS" w:hAnsiTheme="minorHAnsi"/>
          <w:b/>
          <w:sz w:val="21"/>
          <w:szCs w:val="21"/>
          <w:lang w:val="en-US"/>
        </w:rPr>
        <w:t xml:space="preserve">Development </w:t>
      </w:r>
      <w:r w:rsidRPr="00804FBE">
        <w:rPr>
          <w:rFonts w:asciiTheme="minorHAnsi" w:eastAsia="Trebuchet MS" w:hAnsiTheme="minorHAnsi"/>
          <w:b/>
          <w:sz w:val="21"/>
          <w:szCs w:val="21"/>
          <w:lang w:val="en-US"/>
        </w:rPr>
        <w:t>methodology:</w:t>
      </w:r>
      <w:r w:rsidRPr="00A15632">
        <w:rPr>
          <w:rFonts w:asciiTheme="minorHAnsi" w:eastAsia="Trebuchet MS" w:hAnsiTheme="minorHAnsi" w:cs="Trebuchet MS"/>
          <w:sz w:val="21"/>
          <w:szCs w:val="21"/>
          <w:lang w:val="en-US"/>
        </w:rPr>
        <w:t xml:space="preserve"> </w:t>
      </w:r>
    </w:p>
    <w:p w14:paraId="53BBC585" w14:textId="3CB203D9" w:rsidR="001A1730" w:rsidRPr="00A15632" w:rsidRDefault="0012170D"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cs="Trebuchet MS"/>
          <w:sz w:val="21"/>
          <w:szCs w:val="21"/>
          <w:lang w:val="en-US"/>
        </w:rPr>
        <w:t>Agile methodology</w:t>
      </w:r>
      <w:r w:rsidR="00A01FCC">
        <w:rPr>
          <w:rFonts w:asciiTheme="minorHAnsi" w:eastAsia="Trebuchet MS" w:hAnsiTheme="minorHAnsi" w:cs="Trebuchet MS"/>
          <w:sz w:val="21"/>
          <w:szCs w:val="21"/>
          <w:lang w:val="en-US"/>
        </w:rPr>
        <w:t>.</w:t>
      </w:r>
    </w:p>
    <w:p w14:paraId="659551F6" w14:textId="77777777" w:rsidR="008936CC" w:rsidRPr="00804FBE" w:rsidRDefault="008936CC" w:rsidP="005906DA">
      <w:pPr>
        <w:pStyle w:val="p"/>
        <w:spacing w:line="260" w:lineRule="atLeast"/>
        <w:ind w:left="1440"/>
        <w:rPr>
          <w:rFonts w:asciiTheme="minorHAnsi" w:eastAsia="Trebuchet MS" w:hAnsiTheme="minorHAnsi"/>
          <w:sz w:val="21"/>
          <w:szCs w:val="21"/>
          <w:lang w:val="en-US"/>
        </w:rPr>
      </w:pPr>
    </w:p>
    <w:p w14:paraId="681457D7" w14:textId="5362EDE4" w:rsidR="00B81264" w:rsidRDefault="0012170D" w:rsidP="00B81264">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T</w:t>
      </w:r>
      <w:r w:rsidR="00A15632">
        <w:rPr>
          <w:rFonts w:asciiTheme="minorHAnsi" w:eastAsia="Trebuchet MS" w:hAnsiTheme="minorHAnsi"/>
          <w:b/>
          <w:sz w:val="21"/>
          <w:szCs w:val="21"/>
          <w:lang w:val="en-US"/>
        </w:rPr>
        <w:t>ools/ Technologies used</w:t>
      </w:r>
      <w:r w:rsidRPr="00A15632">
        <w:rPr>
          <w:rFonts w:asciiTheme="minorHAnsi" w:eastAsia="Trebuchet MS" w:hAnsiTheme="minorHAnsi"/>
          <w:b/>
          <w:sz w:val="21"/>
          <w:szCs w:val="21"/>
          <w:lang w:val="en-US"/>
        </w:rPr>
        <w:t>:</w:t>
      </w:r>
    </w:p>
    <w:p w14:paraId="6F7AC19F" w14:textId="17FC82B6" w:rsidR="00B81264" w:rsidRDefault="00B81264" w:rsidP="00B81264">
      <w:pPr>
        <w:pStyle w:val="p"/>
        <w:spacing w:line="260" w:lineRule="atLeast"/>
        <w:ind w:left="1440"/>
        <w:rPr>
          <w:rFonts w:asciiTheme="minorHAnsi" w:eastAsia="Trebuchet MS" w:hAnsiTheme="minorHAnsi" w:cs="Trebuchet MS"/>
          <w:sz w:val="21"/>
          <w:szCs w:val="21"/>
          <w:lang w:val="en-US"/>
        </w:rPr>
      </w:pPr>
      <w:r w:rsidRPr="00A93D31">
        <w:rPr>
          <w:rFonts w:asciiTheme="minorHAnsi" w:hAnsiTheme="minorHAnsi" w:cstheme="minorHAnsi"/>
          <w:sz w:val="21"/>
          <w:szCs w:val="21"/>
        </w:rPr>
        <w:t xml:space="preserve">PHP, Magento2, </w:t>
      </w:r>
      <w:r w:rsidR="00715A59" w:rsidRPr="00A93D31">
        <w:rPr>
          <w:rFonts w:asciiTheme="minorHAnsi" w:hAnsiTheme="minorHAnsi" w:cstheme="minorHAnsi"/>
          <w:sz w:val="21"/>
          <w:szCs w:val="21"/>
        </w:rPr>
        <w:t xml:space="preserve">jQuery, Ajax, CSS3, HTML5, Less Framework, </w:t>
      </w:r>
      <w:r w:rsidRPr="00A93D31">
        <w:rPr>
          <w:rFonts w:asciiTheme="minorHAnsi" w:hAnsiTheme="minorHAnsi" w:cstheme="minorHAnsi"/>
          <w:sz w:val="21"/>
          <w:szCs w:val="21"/>
        </w:rPr>
        <w:t>REST API,</w:t>
      </w:r>
      <w:r w:rsidR="005D6612">
        <w:rPr>
          <w:rFonts w:asciiTheme="minorHAnsi" w:hAnsiTheme="minorHAnsi" w:cstheme="minorHAnsi"/>
          <w:sz w:val="21"/>
          <w:szCs w:val="21"/>
        </w:rPr>
        <w:t xml:space="preserve"> </w:t>
      </w:r>
      <w:r w:rsidRPr="00A93D31">
        <w:rPr>
          <w:rFonts w:asciiTheme="minorHAnsi" w:hAnsiTheme="minorHAnsi" w:cstheme="minorHAnsi"/>
          <w:sz w:val="21"/>
          <w:szCs w:val="21"/>
        </w:rPr>
        <w:t xml:space="preserve">Swagger, </w:t>
      </w:r>
      <w:r w:rsidR="006666AF">
        <w:rPr>
          <w:rFonts w:asciiTheme="minorHAnsi" w:hAnsiTheme="minorHAnsi" w:cstheme="minorHAnsi"/>
          <w:sz w:val="21"/>
          <w:szCs w:val="21"/>
        </w:rPr>
        <w:t xml:space="preserve">Eclipse, </w:t>
      </w:r>
      <w:r w:rsidRPr="00A93D31">
        <w:rPr>
          <w:rFonts w:asciiTheme="minorHAnsi" w:hAnsiTheme="minorHAnsi" w:cstheme="minorHAnsi"/>
          <w:sz w:val="21"/>
          <w:szCs w:val="21"/>
        </w:rPr>
        <w:t>PhpStorm</w:t>
      </w:r>
      <w:r>
        <w:rPr>
          <w:rFonts w:asciiTheme="minorHAnsi" w:hAnsiTheme="minorHAnsi" w:cstheme="minorHAnsi"/>
          <w:sz w:val="21"/>
          <w:szCs w:val="21"/>
        </w:rPr>
        <w:t xml:space="preserve">, </w:t>
      </w:r>
      <w:r w:rsidRPr="00A93D31">
        <w:rPr>
          <w:rFonts w:asciiTheme="minorHAnsi" w:hAnsiTheme="minorHAnsi" w:cstheme="minorHAnsi"/>
          <w:sz w:val="21"/>
          <w:szCs w:val="21"/>
        </w:rPr>
        <w:t xml:space="preserve">Postman, </w:t>
      </w:r>
      <w:r w:rsidR="00B77165" w:rsidRPr="0057172F">
        <w:rPr>
          <w:rFonts w:asciiTheme="minorHAnsi" w:hAnsiTheme="minorHAnsi" w:cstheme="minorHAnsi"/>
          <w:sz w:val="21"/>
          <w:szCs w:val="21"/>
        </w:rPr>
        <w:t xml:space="preserve">TortoiseGit, </w:t>
      </w:r>
      <w:r w:rsidR="00B77165">
        <w:rPr>
          <w:rFonts w:asciiTheme="minorHAnsi" w:hAnsiTheme="minorHAnsi" w:cstheme="minorHAnsi"/>
          <w:sz w:val="21"/>
          <w:szCs w:val="21"/>
        </w:rPr>
        <w:t>GitHub</w:t>
      </w:r>
      <w:r w:rsidRPr="00A93D31">
        <w:rPr>
          <w:rFonts w:asciiTheme="minorHAnsi" w:hAnsiTheme="minorHAnsi" w:cstheme="minorHAnsi"/>
          <w:sz w:val="21"/>
          <w:szCs w:val="21"/>
        </w:rPr>
        <w:t>, Linux Server (AWS</w:t>
      </w:r>
      <w:r>
        <w:rPr>
          <w:rFonts w:asciiTheme="minorHAnsi" w:hAnsiTheme="minorHAnsi" w:cstheme="minorHAnsi"/>
          <w:sz w:val="21"/>
          <w:szCs w:val="21"/>
        </w:rPr>
        <w:t xml:space="preserve"> &amp; Nexcess</w:t>
      </w:r>
      <w:r w:rsidRPr="00A93D31">
        <w:rPr>
          <w:rFonts w:asciiTheme="minorHAnsi" w:hAnsiTheme="minorHAnsi" w:cstheme="minorHAnsi"/>
          <w:sz w:val="21"/>
          <w:szCs w:val="21"/>
        </w:rPr>
        <w:t xml:space="preserve">), </w:t>
      </w:r>
      <w:r w:rsidR="001C2113">
        <w:rPr>
          <w:rFonts w:asciiTheme="minorHAnsi" w:hAnsiTheme="minorHAnsi" w:cstheme="minorHAnsi"/>
          <w:sz w:val="21"/>
          <w:szCs w:val="21"/>
        </w:rPr>
        <w:t xml:space="preserve">RabbitMq(Message Queue), </w:t>
      </w:r>
      <w:r w:rsidRPr="00A93D31">
        <w:rPr>
          <w:rFonts w:asciiTheme="minorHAnsi" w:hAnsiTheme="minorHAnsi" w:cstheme="minorHAnsi"/>
          <w:sz w:val="21"/>
          <w:szCs w:val="21"/>
        </w:rPr>
        <w:t>JIRA</w:t>
      </w:r>
      <w:r>
        <w:rPr>
          <w:rFonts w:asciiTheme="minorHAnsi" w:hAnsiTheme="minorHAnsi" w:cstheme="minorHAnsi"/>
          <w:sz w:val="21"/>
          <w:szCs w:val="21"/>
        </w:rPr>
        <w:t xml:space="preserve">, TestRail, Infor M3 ION </w:t>
      </w:r>
      <w:r w:rsidR="005D6612">
        <w:rPr>
          <w:rFonts w:asciiTheme="minorHAnsi" w:hAnsiTheme="minorHAnsi" w:cstheme="minorHAnsi"/>
          <w:sz w:val="21"/>
          <w:szCs w:val="21"/>
        </w:rPr>
        <w:t xml:space="preserve">DocumentFlows </w:t>
      </w:r>
      <w:r>
        <w:rPr>
          <w:rFonts w:asciiTheme="minorHAnsi" w:hAnsiTheme="minorHAnsi" w:cstheme="minorHAnsi"/>
          <w:sz w:val="21"/>
          <w:szCs w:val="21"/>
        </w:rPr>
        <w:t xml:space="preserve"> and BODs</w:t>
      </w:r>
    </w:p>
    <w:p w14:paraId="5004ED67" w14:textId="77777777" w:rsidR="00B81264" w:rsidRDefault="00B81264" w:rsidP="005906DA">
      <w:pPr>
        <w:pStyle w:val="p"/>
        <w:spacing w:line="260" w:lineRule="atLeast"/>
        <w:ind w:left="1440"/>
        <w:rPr>
          <w:rFonts w:asciiTheme="minorHAnsi" w:eastAsia="Trebuchet MS" w:hAnsiTheme="minorHAnsi" w:cs="Trebuchet MS"/>
          <w:sz w:val="21"/>
          <w:szCs w:val="21"/>
          <w:lang w:val="en-US"/>
        </w:rPr>
      </w:pPr>
    </w:p>
    <w:p w14:paraId="57D7E4C7" w14:textId="77777777" w:rsidR="007B46DF" w:rsidRPr="00A15632" w:rsidRDefault="007B46DF" w:rsidP="005906DA">
      <w:pPr>
        <w:pStyle w:val="p"/>
        <w:spacing w:line="260" w:lineRule="atLeast"/>
        <w:ind w:left="1440"/>
        <w:rPr>
          <w:rFonts w:asciiTheme="minorHAnsi" w:eastAsia="Trebuchet MS" w:hAnsiTheme="minorHAnsi"/>
          <w:b/>
          <w:bCs/>
          <w:sz w:val="21"/>
          <w:szCs w:val="21"/>
          <w:lang w:val="en-US"/>
        </w:rPr>
      </w:pPr>
    </w:p>
    <w:p w14:paraId="5D145BC1" w14:textId="7F5818A0" w:rsidR="00C86598" w:rsidRPr="00C11CA4" w:rsidRDefault="00555E1A" w:rsidP="005906DA">
      <w:pPr>
        <w:pStyle w:val="divdocumentsinglecolumn"/>
        <w:tabs>
          <w:tab w:val="right" w:pos="10620"/>
        </w:tabs>
        <w:spacing w:before="160" w:line="260" w:lineRule="atLeast"/>
        <w:ind w:left="1440"/>
        <w:rPr>
          <w:rFonts w:asciiTheme="minorHAnsi" w:eastAsia="Trebuchet MS" w:hAnsiTheme="minorHAnsi" w:cs="Trebuchet MS"/>
          <w:sz w:val="23"/>
          <w:szCs w:val="23"/>
          <w:lang w:val="en-US"/>
        </w:rPr>
      </w:pPr>
      <w:r>
        <w:rPr>
          <w:rFonts w:asciiTheme="minorHAnsi" w:eastAsia="Trebuchet MS" w:hAnsiTheme="minorHAnsi"/>
          <w:b/>
          <w:bCs/>
          <w:sz w:val="23"/>
          <w:szCs w:val="23"/>
          <w:lang w:val="en-US"/>
        </w:rPr>
        <w:lastRenderedPageBreak/>
        <w:br/>
      </w:r>
      <w:r w:rsidR="007925AB" w:rsidRPr="00C11CA4">
        <w:rPr>
          <w:rFonts w:asciiTheme="minorHAnsi" w:eastAsia="Trebuchet MS" w:hAnsiTheme="minorHAnsi"/>
          <w:b/>
          <w:bCs/>
          <w:sz w:val="23"/>
          <w:szCs w:val="23"/>
          <w:lang w:val="en-US"/>
        </w:rPr>
        <w:t>Service Project</w:t>
      </w:r>
      <w:r w:rsidR="006434D0">
        <w:rPr>
          <w:rFonts w:asciiTheme="minorHAnsi" w:eastAsia="Trebuchet MS" w:hAnsiTheme="minorHAnsi"/>
          <w:b/>
          <w:bCs/>
          <w:sz w:val="23"/>
          <w:szCs w:val="23"/>
          <w:lang w:val="en-US"/>
        </w:rPr>
        <w:t xml:space="preserve"> </w:t>
      </w:r>
      <w:r w:rsidR="006434D0">
        <w:rPr>
          <w:rFonts w:asciiTheme="minorHAnsi" w:eastAsia="Trebuchet MS" w:hAnsiTheme="minorHAnsi"/>
          <w:b/>
          <w:bCs/>
          <w:sz w:val="23"/>
          <w:szCs w:val="21"/>
          <w:lang w:val="en-US"/>
        </w:rPr>
        <w:t xml:space="preserve">– </w:t>
      </w:r>
      <w:r w:rsidR="008D799B" w:rsidRPr="00414A8B">
        <w:rPr>
          <w:rFonts w:asciiTheme="minorHAnsi" w:eastAsia="Trebuchet MS" w:hAnsiTheme="minorHAnsi"/>
          <w:b/>
          <w:bCs/>
          <w:sz w:val="23"/>
          <w:szCs w:val="23"/>
          <w:lang w:val="en-US"/>
        </w:rPr>
        <w:t>Metro</w:t>
      </w:r>
      <w:r w:rsidR="00C86598" w:rsidRPr="00C11CA4">
        <w:rPr>
          <w:rFonts w:asciiTheme="minorHAnsi" w:eastAsia="Trebuchet MS" w:hAnsiTheme="minorHAnsi"/>
          <w:sz w:val="23"/>
          <w:szCs w:val="23"/>
          <w:lang w:val="en-US"/>
        </w:rPr>
        <w:tab/>
      </w:r>
      <w:r w:rsidR="004D7F1E" w:rsidRPr="00C11CA4">
        <w:rPr>
          <w:rFonts w:asciiTheme="minorHAnsi" w:eastAsia="Trebuchet MS" w:hAnsiTheme="minorHAnsi"/>
          <w:sz w:val="23"/>
          <w:szCs w:val="23"/>
          <w:lang w:val="en-US"/>
        </w:rPr>
        <w:t xml:space="preserve">  </w:t>
      </w:r>
    </w:p>
    <w:p w14:paraId="7110F458" w14:textId="61885D24" w:rsidR="00C86598" w:rsidRPr="00402154" w:rsidRDefault="008A7DE7" w:rsidP="005906DA">
      <w:pPr>
        <w:pStyle w:val="spanpaddedline"/>
        <w:spacing w:line="260" w:lineRule="atLeast"/>
        <w:ind w:left="1440"/>
        <w:rPr>
          <w:rFonts w:asciiTheme="minorHAnsi" w:eastAsia="Trebuchet MS" w:hAnsiTheme="minorHAnsi"/>
          <w:b/>
          <w:bCs/>
          <w:sz w:val="23"/>
          <w:szCs w:val="21"/>
          <w:lang w:val="en-US"/>
        </w:rPr>
      </w:pPr>
      <w:r>
        <w:rPr>
          <w:rFonts w:asciiTheme="minorHAnsi" w:hAnsiTheme="minorHAnsi" w:cstheme="minorHAnsi"/>
          <w:b/>
          <w:sz w:val="23"/>
          <w:szCs w:val="23"/>
        </w:rPr>
        <w:t xml:space="preserve">Client - </w:t>
      </w:r>
      <w:r w:rsidR="007925AB" w:rsidRPr="00C11CA4">
        <w:rPr>
          <w:rFonts w:asciiTheme="minorHAnsi" w:hAnsiTheme="minorHAnsi" w:cstheme="minorHAnsi"/>
          <w:b/>
          <w:sz w:val="23"/>
          <w:szCs w:val="23"/>
        </w:rPr>
        <w:t>Metropolitan Hardwood Floors</w:t>
      </w:r>
      <w:r w:rsidR="00C86598" w:rsidRPr="00C86598">
        <w:rPr>
          <w:rFonts w:asciiTheme="minorHAnsi" w:eastAsia="Trebuchet MS" w:hAnsiTheme="minorHAnsi"/>
          <w:b/>
          <w:bCs/>
          <w:sz w:val="23"/>
          <w:szCs w:val="21"/>
          <w:lang w:val="en-US"/>
        </w:rPr>
        <w:t>.</w:t>
      </w:r>
    </w:p>
    <w:p w14:paraId="327AD020" w14:textId="77777777" w:rsidR="00C86598" w:rsidRPr="00804FBE" w:rsidRDefault="00C86598" w:rsidP="005906DA">
      <w:pPr>
        <w:pStyle w:val="p"/>
        <w:spacing w:line="260" w:lineRule="atLeast"/>
        <w:ind w:left="1440"/>
        <w:rPr>
          <w:rFonts w:asciiTheme="minorHAnsi" w:eastAsia="Trebuchet MS" w:hAnsiTheme="minorHAnsi"/>
          <w:sz w:val="21"/>
          <w:szCs w:val="21"/>
          <w:lang w:val="en-US"/>
        </w:rPr>
      </w:pPr>
    </w:p>
    <w:p w14:paraId="2C8F34B7" w14:textId="0D4ED0AE" w:rsidR="00C86598" w:rsidRPr="00A15632" w:rsidRDefault="00C86598"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Project Description:</w:t>
      </w:r>
      <w:r w:rsidRPr="00A15632">
        <w:rPr>
          <w:rFonts w:asciiTheme="minorHAnsi" w:eastAsia="Trebuchet MS" w:hAnsiTheme="minorHAnsi"/>
          <w:sz w:val="21"/>
          <w:szCs w:val="21"/>
          <w:lang w:val="en-US"/>
        </w:rPr>
        <w:br/>
      </w:r>
      <w:r w:rsidR="00F5309B" w:rsidRPr="00F5309B">
        <w:rPr>
          <w:rFonts w:asciiTheme="minorHAnsi" w:hAnsiTheme="minorHAnsi" w:cstheme="minorHAnsi"/>
          <w:sz w:val="21"/>
          <w:szCs w:val="21"/>
          <w:lang w:val="en"/>
        </w:rPr>
        <w:t xml:space="preserve">An internal project for Metropolitan Hardwood floors which allows them to search the </w:t>
      </w:r>
      <w:r w:rsidR="00990466" w:rsidRPr="00F5309B">
        <w:rPr>
          <w:rFonts w:asciiTheme="minorHAnsi" w:hAnsiTheme="minorHAnsi" w:cstheme="minorHAnsi"/>
          <w:sz w:val="21"/>
          <w:szCs w:val="21"/>
          <w:lang w:val="en"/>
        </w:rPr>
        <w:t>status</w:t>
      </w:r>
      <w:r w:rsidR="00F5309B" w:rsidRPr="00F5309B">
        <w:rPr>
          <w:rFonts w:asciiTheme="minorHAnsi" w:hAnsiTheme="minorHAnsi" w:cstheme="minorHAnsi"/>
          <w:sz w:val="21"/>
          <w:szCs w:val="21"/>
          <w:lang w:val="en"/>
        </w:rPr>
        <w:t xml:space="preserve"> of their product, stock details.</w:t>
      </w:r>
    </w:p>
    <w:p w14:paraId="0CE62933" w14:textId="77777777" w:rsidR="00C86598" w:rsidRPr="00804FBE" w:rsidRDefault="00C86598" w:rsidP="005906DA">
      <w:pPr>
        <w:pStyle w:val="p"/>
        <w:spacing w:line="260" w:lineRule="atLeast"/>
        <w:ind w:left="1440"/>
        <w:rPr>
          <w:rFonts w:asciiTheme="minorHAnsi" w:eastAsia="Trebuchet MS" w:hAnsiTheme="minorHAnsi"/>
          <w:sz w:val="21"/>
          <w:szCs w:val="21"/>
          <w:lang w:val="en-US"/>
        </w:rPr>
      </w:pPr>
    </w:p>
    <w:p w14:paraId="74C73F66" w14:textId="7836CF42" w:rsidR="00C86598" w:rsidRPr="00A15632" w:rsidRDefault="00C86598"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 xml:space="preserve">Roles &amp; </w:t>
      </w:r>
      <w:r w:rsidRPr="00A15632">
        <w:rPr>
          <w:rFonts w:asciiTheme="minorHAnsi" w:eastAsia="Trebuchet MS" w:hAnsiTheme="minorHAnsi" w:cs="Trebuchet MS"/>
          <w:b/>
          <w:sz w:val="21"/>
          <w:szCs w:val="21"/>
          <w:lang w:val="en-US"/>
        </w:rPr>
        <w:t>Responsibilities</w:t>
      </w:r>
      <w:r w:rsidRPr="00A15632">
        <w:rPr>
          <w:rFonts w:asciiTheme="minorHAnsi" w:eastAsia="Trebuchet MS" w:hAnsiTheme="minorHAnsi"/>
          <w:b/>
          <w:sz w:val="21"/>
          <w:szCs w:val="21"/>
          <w:lang w:val="en-US"/>
        </w:rPr>
        <w:t>:</w:t>
      </w:r>
      <w:r w:rsidRPr="00A15632">
        <w:rPr>
          <w:rFonts w:asciiTheme="minorHAnsi" w:eastAsia="Trebuchet MS" w:hAnsiTheme="minorHAnsi"/>
          <w:sz w:val="21"/>
          <w:szCs w:val="21"/>
          <w:lang w:val="en-US"/>
        </w:rPr>
        <w:br/>
      </w:r>
      <w:r w:rsidRPr="00A15632">
        <w:rPr>
          <w:rFonts w:asciiTheme="minorHAnsi" w:eastAsia="Trebuchet MS" w:hAnsiTheme="minorHAnsi" w:cs="Trebuchet MS"/>
          <w:sz w:val="21"/>
          <w:szCs w:val="21"/>
          <w:lang w:val="en-US"/>
        </w:rPr>
        <w:t xml:space="preserve">• </w:t>
      </w:r>
      <w:r w:rsidR="00A03730">
        <w:rPr>
          <w:rFonts w:asciiTheme="minorHAnsi" w:eastAsia="Trebuchet MS" w:hAnsiTheme="minorHAnsi" w:cs="Trebuchet MS"/>
          <w:sz w:val="21"/>
          <w:szCs w:val="21"/>
          <w:lang w:val="en-US"/>
        </w:rPr>
        <w:t>Coding and Testing</w:t>
      </w:r>
      <w:r>
        <w:rPr>
          <w:rFonts w:asciiTheme="minorHAnsi" w:eastAsia="Trebuchet MS" w:hAnsiTheme="minorHAnsi" w:cs="Trebuchet MS"/>
          <w:sz w:val="21"/>
          <w:szCs w:val="21"/>
          <w:lang w:val="en-US"/>
        </w:rPr>
        <w:t>.</w:t>
      </w:r>
      <w:r w:rsidRPr="00A15632">
        <w:rPr>
          <w:rFonts w:asciiTheme="minorHAnsi" w:eastAsia="Trebuchet MS" w:hAnsiTheme="minorHAnsi" w:cs="Trebuchet MS"/>
          <w:sz w:val="21"/>
          <w:szCs w:val="21"/>
          <w:lang w:val="en-US"/>
        </w:rPr>
        <w:br/>
        <w:t xml:space="preserve">• </w:t>
      </w:r>
      <w:r w:rsidR="00FC2676" w:rsidRPr="00FC2676">
        <w:rPr>
          <w:rFonts w:asciiTheme="minorHAnsi" w:eastAsia="Trebuchet MS" w:hAnsiTheme="minorHAnsi" w:cs="Trebuchet MS"/>
          <w:sz w:val="21"/>
          <w:szCs w:val="21"/>
          <w:lang w:val="en-US"/>
        </w:rPr>
        <w:t>Independently involved in development and deployment for Magento part and Go-Live Support.</w:t>
      </w:r>
    </w:p>
    <w:p w14:paraId="1AD81CE6" w14:textId="77777777" w:rsidR="00C86598" w:rsidRPr="00A15632" w:rsidRDefault="00C86598" w:rsidP="005906DA">
      <w:pPr>
        <w:pStyle w:val="p"/>
        <w:spacing w:line="260" w:lineRule="atLeast"/>
        <w:ind w:left="1440"/>
        <w:rPr>
          <w:rFonts w:asciiTheme="minorHAnsi" w:eastAsia="Trebuchet MS" w:hAnsiTheme="minorHAnsi"/>
          <w:sz w:val="21"/>
          <w:szCs w:val="21"/>
          <w:lang w:val="en-US"/>
        </w:rPr>
      </w:pPr>
    </w:p>
    <w:p w14:paraId="2D0F9C63" w14:textId="77777777" w:rsidR="00257D21" w:rsidRDefault="00C86598" w:rsidP="005906DA">
      <w:pPr>
        <w:pStyle w:val="p"/>
        <w:spacing w:line="260" w:lineRule="atLeast"/>
        <w:ind w:left="1440"/>
        <w:rPr>
          <w:rFonts w:asciiTheme="minorHAnsi" w:eastAsia="Trebuchet MS" w:hAnsiTheme="minorHAnsi" w:cs="Trebuchet MS"/>
          <w:sz w:val="21"/>
          <w:szCs w:val="21"/>
          <w:lang w:val="en-US"/>
        </w:rPr>
      </w:pPr>
      <w:r w:rsidRPr="00804FBE">
        <w:rPr>
          <w:rFonts w:asciiTheme="minorHAnsi" w:eastAsia="Trebuchet MS" w:hAnsiTheme="minorHAnsi"/>
          <w:b/>
          <w:sz w:val="21"/>
          <w:szCs w:val="21"/>
          <w:lang w:val="en-US"/>
        </w:rPr>
        <w:t xml:space="preserve">Software </w:t>
      </w:r>
      <w:r>
        <w:rPr>
          <w:rFonts w:asciiTheme="minorHAnsi" w:eastAsia="Trebuchet MS" w:hAnsiTheme="minorHAnsi"/>
          <w:b/>
          <w:sz w:val="21"/>
          <w:szCs w:val="21"/>
          <w:lang w:val="en-US"/>
        </w:rPr>
        <w:t xml:space="preserve">Development </w:t>
      </w:r>
      <w:r w:rsidRPr="00804FBE">
        <w:rPr>
          <w:rFonts w:asciiTheme="minorHAnsi" w:eastAsia="Trebuchet MS" w:hAnsiTheme="minorHAnsi"/>
          <w:b/>
          <w:sz w:val="21"/>
          <w:szCs w:val="21"/>
          <w:lang w:val="en-US"/>
        </w:rPr>
        <w:t>methodology:</w:t>
      </w:r>
      <w:r w:rsidRPr="00A15632">
        <w:rPr>
          <w:rFonts w:asciiTheme="minorHAnsi" w:eastAsia="Trebuchet MS" w:hAnsiTheme="minorHAnsi" w:cs="Trebuchet MS"/>
          <w:sz w:val="21"/>
          <w:szCs w:val="21"/>
          <w:lang w:val="en-US"/>
        </w:rPr>
        <w:t xml:space="preserve"> </w:t>
      </w:r>
    </w:p>
    <w:p w14:paraId="6FD96C4F" w14:textId="3AF03AE1" w:rsidR="00C86598" w:rsidRPr="00A15632" w:rsidRDefault="00C86598"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cs="Trebuchet MS"/>
          <w:sz w:val="21"/>
          <w:szCs w:val="21"/>
          <w:lang w:val="en-US"/>
        </w:rPr>
        <w:t>Agile methodology</w:t>
      </w:r>
      <w:r>
        <w:rPr>
          <w:rFonts w:asciiTheme="minorHAnsi" w:eastAsia="Trebuchet MS" w:hAnsiTheme="minorHAnsi" w:cs="Trebuchet MS"/>
          <w:sz w:val="21"/>
          <w:szCs w:val="21"/>
          <w:lang w:val="en-US"/>
        </w:rPr>
        <w:t>.</w:t>
      </w:r>
    </w:p>
    <w:p w14:paraId="031CFADB" w14:textId="77777777" w:rsidR="00C86598" w:rsidRPr="00804FBE" w:rsidRDefault="00C86598" w:rsidP="005906DA">
      <w:pPr>
        <w:pStyle w:val="p"/>
        <w:spacing w:line="260" w:lineRule="atLeast"/>
        <w:ind w:left="1440"/>
        <w:rPr>
          <w:rFonts w:asciiTheme="minorHAnsi" w:eastAsia="Trebuchet MS" w:hAnsiTheme="minorHAnsi"/>
          <w:sz w:val="21"/>
          <w:szCs w:val="21"/>
          <w:lang w:val="en-US"/>
        </w:rPr>
      </w:pPr>
    </w:p>
    <w:p w14:paraId="1F63C1DB" w14:textId="77777777" w:rsidR="00E077BF" w:rsidRDefault="00C86598" w:rsidP="00E077BF">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T</w:t>
      </w:r>
      <w:r>
        <w:rPr>
          <w:rFonts w:asciiTheme="minorHAnsi" w:eastAsia="Trebuchet MS" w:hAnsiTheme="minorHAnsi"/>
          <w:b/>
          <w:sz w:val="21"/>
          <w:szCs w:val="21"/>
          <w:lang w:val="en-US"/>
        </w:rPr>
        <w:t>ools/ Technologies used</w:t>
      </w:r>
      <w:r w:rsidRPr="00A15632">
        <w:rPr>
          <w:rFonts w:asciiTheme="minorHAnsi" w:eastAsia="Trebuchet MS" w:hAnsiTheme="minorHAnsi"/>
          <w:b/>
          <w:sz w:val="21"/>
          <w:szCs w:val="21"/>
          <w:lang w:val="en-US"/>
        </w:rPr>
        <w:t>:</w:t>
      </w:r>
      <w:r w:rsidRPr="00A15632">
        <w:rPr>
          <w:rFonts w:asciiTheme="minorHAnsi" w:eastAsia="Trebuchet MS" w:hAnsiTheme="minorHAnsi" w:cs="Trebuchet MS"/>
          <w:sz w:val="21"/>
          <w:szCs w:val="21"/>
          <w:lang w:val="en-US"/>
        </w:rPr>
        <w:t xml:space="preserve"> </w:t>
      </w:r>
    </w:p>
    <w:p w14:paraId="5110A974" w14:textId="38692167" w:rsidR="00E077BF" w:rsidRPr="00E077BF" w:rsidRDefault="00E077BF" w:rsidP="00E077BF">
      <w:pPr>
        <w:pStyle w:val="p"/>
        <w:spacing w:line="260" w:lineRule="atLeast"/>
        <w:ind w:left="1440"/>
        <w:rPr>
          <w:rFonts w:asciiTheme="minorHAnsi" w:eastAsia="Trebuchet MS" w:hAnsiTheme="minorHAnsi" w:cs="Trebuchet MS"/>
          <w:sz w:val="21"/>
          <w:szCs w:val="21"/>
          <w:lang w:val="en-US"/>
        </w:rPr>
      </w:pPr>
      <w:r w:rsidRPr="00E077BF">
        <w:rPr>
          <w:rFonts w:asciiTheme="minorHAnsi" w:hAnsiTheme="minorHAnsi" w:cstheme="minorHAnsi"/>
          <w:sz w:val="21"/>
          <w:szCs w:val="21"/>
        </w:rPr>
        <w:t xml:space="preserve">PHP, Magento2, REST API, </w:t>
      </w:r>
      <w:r w:rsidR="004635A2" w:rsidRPr="00E077BF">
        <w:rPr>
          <w:rFonts w:asciiTheme="minorHAnsi" w:hAnsiTheme="minorHAnsi" w:cstheme="minorHAnsi"/>
          <w:sz w:val="21"/>
          <w:szCs w:val="21"/>
        </w:rPr>
        <w:t>jQuery, Ajax, CSS3, HTML5, Less Framework,</w:t>
      </w:r>
      <w:r w:rsidR="004635A2">
        <w:rPr>
          <w:rFonts w:asciiTheme="minorHAnsi" w:hAnsiTheme="minorHAnsi" w:cstheme="minorHAnsi"/>
          <w:sz w:val="21"/>
          <w:szCs w:val="21"/>
        </w:rPr>
        <w:t xml:space="preserve"> </w:t>
      </w:r>
      <w:r w:rsidRPr="00E077BF">
        <w:rPr>
          <w:rFonts w:asciiTheme="minorHAnsi" w:hAnsiTheme="minorHAnsi" w:cstheme="minorHAnsi"/>
          <w:sz w:val="21"/>
          <w:szCs w:val="21"/>
        </w:rPr>
        <w:t xml:space="preserve">Swagger, PhpStorm, Postman, </w:t>
      </w:r>
      <w:r w:rsidR="00563596" w:rsidRPr="0057172F">
        <w:rPr>
          <w:rFonts w:asciiTheme="minorHAnsi" w:hAnsiTheme="minorHAnsi" w:cstheme="minorHAnsi"/>
          <w:sz w:val="21"/>
          <w:szCs w:val="21"/>
        </w:rPr>
        <w:t xml:space="preserve">TortoiseGit, </w:t>
      </w:r>
      <w:r w:rsidR="00563596">
        <w:rPr>
          <w:rFonts w:asciiTheme="minorHAnsi" w:hAnsiTheme="minorHAnsi" w:cstheme="minorHAnsi"/>
          <w:sz w:val="21"/>
          <w:szCs w:val="21"/>
        </w:rPr>
        <w:t>GitHub</w:t>
      </w:r>
      <w:r w:rsidRPr="00E077BF">
        <w:rPr>
          <w:rFonts w:asciiTheme="minorHAnsi" w:hAnsiTheme="minorHAnsi" w:cstheme="minorHAnsi"/>
          <w:sz w:val="21"/>
          <w:szCs w:val="21"/>
        </w:rPr>
        <w:t xml:space="preserve">, Linux Server, JIRA, TestRail, Infor M3 </w:t>
      </w:r>
      <w:r w:rsidR="00FC2C2A">
        <w:rPr>
          <w:rFonts w:asciiTheme="minorHAnsi" w:hAnsiTheme="minorHAnsi" w:cstheme="minorHAnsi"/>
          <w:sz w:val="21"/>
          <w:szCs w:val="21"/>
        </w:rPr>
        <w:t>– MEC Grid Management</w:t>
      </w:r>
    </w:p>
    <w:p w14:paraId="25F83F0C" w14:textId="07419824" w:rsidR="002D58D2" w:rsidRPr="00A15632" w:rsidRDefault="002D58D2" w:rsidP="00E077BF">
      <w:pPr>
        <w:pStyle w:val="p"/>
        <w:spacing w:line="260" w:lineRule="atLeast"/>
        <w:ind w:left="1440"/>
        <w:rPr>
          <w:rFonts w:asciiTheme="minorHAnsi" w:eastAsia="Trebuchet MS" w:hAnsiTheme="minorHAnsi"/>
          <w:b/>
          <w:bCs/>
          <w:sz w:val="21"/>
          <w:szCs w:val="21"/>
          <w:lang w:val="en-US"/>
        </w:rPr>
      </w:pPr>
    </w:p>
    <w:p w14:paraId="31E7AD2D" w14:textId="79DF8035" w:rsidR="002D58D2" w:rsidRPr="00402154" w:rsidRDefault="00C21596" w:rsidP="00E907E9">
      <w:pPr>
        <w:pStyle w:val="divdocumentsinglecolumn"/>
        <w:tabs>
          <w:tab w:val="right" w:pos="10620"/>
        </w:tabs>
        <w:spacing w:before="160" w:line="260" w:lineRule="atLeast"/>
        <w:ind w:left="1440"/>
        <w:rPr>
          <w:rFonts w:asciiTheme="minorHAnsi" w:eastAsia="Trebuchet MS" w:hAnsiTheme="minorHAnsi"/>
          <w:b/>
          <w:bCs/>
          <w:sz w:val="23"/>
          <w:szCs w:val="21"/>
          <w:lang w:val="en-US"/>
        </w:rPr>
      </w:pPr>
      <w:r>
        <w:rPr>
          <w:rFonts w:asciiTheme="minorHAnsi" w:eastAsia="Trebuchet MS" w:hAnsiTheme="minorHAnsi"/>
          <w:b/>
          <w:bCs/>
          <w:sz w:val="23"/>
          <w:szCs w:val="21"/>
          <w:lang w:val="en-US"/>
        </w:rPr>
        <w:t>Product – LeanSwift Marketplace</w:t>
      </w:r>
    </w:p>
    <w:p w14:paraId="1FEB6E1E" w14:textId="1C8C3A05" w:rsidR="002D58D2" w:rsidRDefault="002D58D2" w:rsidP="005906DA">
      <w:pPr>
        <w:pStyle w:val="p"/>
        <w:spacing w:line="260" w:lineRule="atLeast"/>
        <w:ind w:left="1440"/>
        <w:rPr>
          <w:rFonts w:asciiTheme="minorHAnsi" w:eastAsia="Trebuchet MS" w:hAnsiTheme="minorHAnsi"/>
          <w:sz w:val="21"/>
          <w:szCs w:val="21"/>
          <w:lang w:val="en-US"/>
        </w:rPr>
      </w:pPr>
    </w:p>
    <w:p w14:paraId="4A9A8EF5" w14:textId="77777777" w:rsidR="00925BAF" w:rsidRPr="00804FBE" w:rsidRDefault="00925BAF" w:rsidP="005906DA">
      <w:pPr>
        <w:pStyle w:val="p"/>
        <w:spacing w:line="260" w:lineRule="atLeast"/>
        <w:ind w:left="1440"/>
        <w:rPr>
          <w:rFonts w:asciiTheme="minorHAnsi" w:eastAsia="Trebuchet MS" w:hAnsiTheme="minorHAnsi"/>
          <w:sz w:val="21"/>
          <w:szCs w:val="21"/>
          <w:lang w:val="en-US"/>
        </w:rPr>
      </w:pPr>
    </w:p>
    <w:p w14:paraId="266B2F3D" w14:textId="03B6F493" w:rsidR="00925BAF" w:rsidRPr="00925BAF" w:rsidRDefault="002D58D2" w:rsidP="00925BAF">
      <w:pPr>
        <w:ind w:left="1440"/>
        <w:rPr>
          <w:rFonts w:asciiTheme="minorHAnsi" w:hAnsiTheme="minorHAnsi" w:cstheme="minorHAnsi"/>
          <w:sz w:val="21"/>
          <w:szCs w:val="21"/>
        </w:rPr>
      </w:pPr>
      <w:r w:rsidRPr="00925BAF">
        <w:rPr>
          <w:rFonts w:asciiTheme="minorHAnsi" w:eastAsia="Trebuchet MS" w:hAnsiTheme="minorHAnsi" w:cstheme="minorHAnsi"/>
          <w:b/>
          <w:sz w:val="21"/>
          <w:szCs w:val="21"/>
          <w:lang w:val="en-US"/>
        </w:rPr>
        <w:t>Project</w:t>
      </w:r>
      <w:r w:rsidR="00925BAF" w:rsidRPr="00925BAF">
        <w:rPr>
          <w:rFonts w:asciiTheme="minorHAnsi" w:eastAsia="Trebuchet MS" w:hAnsiTheme="minorHAnsi" w:cstheme="minorHAnsi"/>
          <w:b/>
          <w:sz w:val="21"/>
          <w:szCs w:val="21"/>
          <w:lang w:val="en-US"/>
        </w:rPr>
        <w:t xml:space="preserve"> </w:t>
      </w:r>
      <w:r w:rsidRPr="00925BAF">
        <w:rPr>
          <w:rFonts w:asciiTheme="minorHAnsi" w:eastAsia="Trebuchet MS" w:hAnsiTheme="minorHAnsi" w:cstheme="minorHAnsi"/>
          <w:b/>
          <w:sz w:val="21"/>
          <w:szCs w:val="21"/>
          <w:lang w:val="en-US"/>
        </w:rPr>
        <w:t>Description:</w:t>
      </w:r>
      <w:r w:rsidRPr="00925BAF">
        <w:rPr>
          <w:rFonts w:asciiTheme="minorHAnsi" w:eastAsia="Trebuchet MS" w:hAnsiTheme="minorHAnsi" w:cstheme="minorHAnsi"/>
          <w:sz w:val="21"/>
          <w:szCs w:val="21"/>
          <w:lang w:val="en-US"/>
        </w:rPr>
        <w:br/>
      </w:r>
      <w:r w:rsidR="00925BAF" w:rsidRPr="00925BAF">
        <w:rPr>
          <w:rFonts w:asciiTheme="minorHAnsi" w:hAnsiTheme="minorHAnsi" w:cstheme="minorHAnsi"/>
          <w:sz w:val="21"/>
          <w:szCs w:val="21"/>
        </w:rPr>
        <w:t>A cloud marketplace where you can enable ERP functionality in mobile and web applications and let these securely connect to your ERP backend. You will also be able to find, purchase and download useful ERP extensions.</w:t>
      </w:r>
    </w:p>
    <w:p w14:paraId="25EC356A" w14:textId="78FFEFA7" w:rsidR="002D58D2" w:rsidRPr="00A15632" w:rsidRDefault="002D58D2" w:rsidP="005906DA">
      <w:pPr>
        <w:pStyle w:val="p"/>
        <w:spacing w:line="260" w:lineRule="atLeast"/>
        <w:ind w:left="1440"/>
        <w:rPr>
          <w:rFonts w:asciiTheme="minorHAnsi" w:eastAsia="Trebuchet MS" w:hAnsiTheme="minorHAnsi" w:cs="Trebuchet MS"/>
          <w:sz w:val="21"/>
          <w:szCs w:val="21"/>
          <w:lang w:val="en-US"/>
        </w:rPr>
      </w:pPr>
    </w:p>
    <w:p w14:paraId="71C9E60B" w14:textId="77777777" w:rsidR="002D58D2" w:rsidRPr="00804FBE" w:rsidRDefault="002D58D2" w:rsidP="005906DA">
      <w:pPr>
        <w:pStyle w:val="p"/>
        <w:spacing w:line="260" w:lineRule="atLeast"/>
        <w:ind w:left="1440"/>
        <w:rPr>
          <w:rFonts w:asciiTheme="minorHAnsi" w:eastAsia="Trebuchet MS" w:hAnsiTheme="minorHAnsi"/>
          <w:sz w:val="21"/>
          <w:szCs w:val="21"/>
          <w:lang w:val="en-US"/>
        </w:rPr>
      </w:pPr>
    </w:p>
    <w:p w14:paraId="1F64091E" w14:textId="6960CFC7" w:rsidR="004F1E35" w:rsidRPr="00F77A0B" w:rsidRDefault="002D58D2" w:rsidP="00F77A0B">
      <w:pPr>
        <w:ind w:left="1440"/>
        <w:rPr>
          <w:rFonts w:asciiTheme="minorHAnsi" w:hAnsiTheme="minorHAnsi" w:cstheme="minorHAnsi"/>
          <w:sz w:val="21"/>
          <w:szCs w:val="21"/>
        </w:rPr>
      </w:pPr>
      <w:r w:rsidRPr="00F77A0B">
        <w:rPr>
          <w:rFonts w:asciiTheme="minorHAnsi" w:eastAsia="Trebuchet MS" w:hAnsiTheme="minorHAnsi" w:cstheme="minorHAnsi"/>
          <w:b/>
          <w:sz w:val="21"/>
          <w:szCs w:val="21"/>
          <w:lang w:val="en-US"/>
        </w:rPr>
        <w:t>Roles &amp; Responsibilities:</w:t>
      </w:r>
      <w:r w:rsidRPr="00F77A0B">
        <w:rPr>
          <w:rFonts w:asciiTheme="minorHAnsi" w:eastAsia="Trebuchet MS" w:hAnsiTheme="minorHAnsi" w:cstheme="minorHAnsi"/>
          <w:sz w:val="21"/>
          <w:szCs w:val="21"/>
          <w:lang w:val="en-US"/>
        </w:rPr>
        <w:br/>
        <w:t xml:space="preserve">• </w:t>
      </w:r>
      <w:r w:rsidR="004F1E35" w:rsidRPr="00F77A0B">
        <w:rPr>
          <w:rFonts w:asciiTheme="minorHAnsi" w:hAnsiTheme="minorHAnsi" w:cstheme="minorHAnsi"/>
          <w:sz w:val="21"/>
          <w:szCs w:val="21"/>
        </w:rPr>
        <w:t>Analysis, Design and Coding.</w:t>
      </w:r>
      <w:r w:rsidR="004F1E35" w:rsidRPr="00F77A0B">
        <w:rPr>
          <w:rFonts w:asciiTheme="minorHAnsi" w:eastAsia="Trebuchet MS" w:hAnsiTheme="minorHAnsi" w:cstheme="minorHAnsi"/>
          <w:sz w:val="21"/>
          <w:szCs w:val="21"/>
        </w:rPr>
        <w:t xml:space="preserve"> </w:t>
      </w:r>
      <w:r w:rsidR="00FE4FAA" w:rsidRPr="00A15632">
        <w:rPr>
          <w:rFonts w:asciiTheme="minorHAnsi" w:eastAsia="Trebuchet MS" w:hAnsiTheme="minorHAnsi" w:cs="Trebuchet MS"/>
          <w:sz w:val="21"/>
          <w:szCs w:val="21"/>
          <w:lang w:val="en-US"/>
        </w:rPr>
        <w:br/>
        <w:t>• Creating new APIs in REST</w:t>
      </w:r>
      <w:r w:rsidR="00FE4FAA">
        <w:rPr>
          <w:rFonts w:asciiTheme="minorHAnsi" w:eastAsia="Trebuchet MS" w:hAnsiTheme="minorHAnsi" w:cs="Trebuchet MS"/>
          <w:sz w:val="21"/>
          <w:szCs w:val="21"/>
          <w:lang w:val="en-US"/>
        </w:rPr>
        <w:t>.</w:t>
      </w:r>
      <w:r w:rsidR="00FE4FAA" w:rsidRPr="00F77A0B">
        <w:rPr>
          <w:rFonts w:asciiTheme="minorHAnsi" w:eastAsia="Trebuchet MS" w:hAnsiTheme="minorHAnsi" w:cstheme="minorHAnsi"/>
          <w:sz w:val="21"/>
          <w:szCs w:val="21"/>
          <w:lang w:val="en-US"/>
        </w:rPr>
        <w:br/>
        <w:t xml:space="preserve">• </w:t>
      </w:r>
      <w:r w:rsidR="00FE4FAA">
        <w:rPr>
          <w:rFonts w:asciiTheme="minorHAnsi" w:hAnsiTheme="minorHAnsi" w:cstheme="minorHAnsi"/>
          <w:sz w:val="21"/>
          <w:szCs w:val="21"/>
        </w:rPr>
        <w:t>Release Management and Deployment</w:t>
      </w:r>
      <w:r w:rsidR="00FE4FAA" w:rsidRPr="00F77A0B">
        <w:rPr>
          <w:rFonts w:asciiTheme="minorHAnsi" w:hAnsiTheme="minorHAnsi" w:cstheme="minorHAnsi"/>
          <w:sz w:val="21"/>
          <w:szCs w:val="21"/>
        </w:rPr>
        <w:t>.</w:t>
      </w:r>
      <w:r w:rsidR="004F1E35" w:rsidRPr="00F77A0B">
        <w:rPr>
          <w:rFonts w:asciiTheme="minorHAnsi" w:eastAsia="Trebuchet MS" w:hAnsiTheme="minorHAnsi" w:cstheme="minorHAnsi"/>
          <w:sz w:val="21"/>
          <w:szCs w:val="21"/>
          <w:lang w:val="en-US"/>
        </w:rPr>
        <w:br/>
        <w:t xml:space="preserve">• </w:t>
      </w:r>
      <w:r w:rsidR="004F1E35" w:rsidRPr="00F77A0B">
        <w:rPr>
          <w:rFonts w:asciiTheme="minorHAnsi" w:hAnsiTheme="minorHAnsi" w:cstheme="minorHAnsi"/>
          <w:sz w:val="21"/>
          <w:szCs w:val="21"/>
        </w:rPr>
        <w:t>Involved in developing POC’s and writing technical design documents.</w:t>
      </w:r>
      <w:r w:rsidR="004F1E35" w:rsidRPr="00F77A0B">
        <w:rPr>
          <w:rFonts w:asciiTheme="minorHAnsi" w:eastAsia="Trebuchet MS" w:hAnsiTheme="minorHAnsi" w:cstheme="minorHAnsi"/>
          <w:sz w:val="21"/>
          <w:szCs w:val="21"/>
        </w:rPr>
        <w:t xml:space="preserve"> </w:t>
      </w:r>
      <w:r w:rsidR="004F1E35" w:rsidRPr="00F77A0B">
        <w:rPr>
          <w:rFonts w:asciiTheme="minorHAnsi" w:eastAsia="Trebuchet MS" w:hAnsiTheme="minorHAnsi" w:cstheme="minorHAnsi"/>
          <w:sz w:val="21"/>
          <w:szCs w:val="21"/>
          <w:lang w:val="en-US"/>
        </w:rPr>
        <w:br/>
        <w:t xml:space="preserve">• </w:t>
      </w:r>
      <w:r w:rsidR="004F1E35" w:rsidRPr="00F77A0B">
        <w:rPr>
          <w:rFonts w:asciiTheme="minorHAnsi" w:hAnsiTheme="minorHAnsi" w:cstheme="minorHAnsi"/>
          <w:sz w:val="21"/>
          <w:szCs w:val="21"/>
        </w:rPr>
        <w:t>Overall responsive design of the application.</w:t>
      </w:r>
      <w:r w:rsidR="004F1E35" w:rsidRPr="00F77A0B">
        <w:rPr>
          <w:rFonts w:asciiTheme="minorHAnsi" w:eastAsia="Trebuchet MS" w:hAnsiTheme="minorHAnsi" w:cstheme="minorHAnsi"/>
          <w:sz w:val="21"/>
          <w:szCs w:val="21"/>
        </w:rPr>
        <w:t xml:space="preserve"> </w:t>
      </w:r>
    </w:p>
    <w:p w14:paraId="698B1939" w14:textId="5BBE786C" w:rsidR="002D58D2" w:rsidRPr="00FE08F6" w:rsidRDefault="002D58D2" w:rsidP="00F77A0B">
      <w:pPr>
        <w:ind w:left="1440"/>
        <w:rPr>
          <w:rFonts w:eastAsia="Trebuchet MS"/>
          <w:lang w:val="en-US"/>
        </w:rPr>
      </w:pPr>
      <w:r w:rsidRPr="00F77A0B">
        <w:rPr>
          <w:rFonts w:asciiTheme="minorHAnsi" w:eastAsia="Trebuchet MS" w:hAnsiTheme="minorHAnsi" w:cstheme="minorHAnsi"/>
          <w:sz w:val="21"/>
          <w:szCs w:val="21"/>
          <w:lang w:val="en-US"/>
        </w:rPr>
        <w:t>• Mentoring team members for technical/functional assistance</w:t>
      </w:r>
      <w:r w:rsidR="005F4F48" w:rsidRPr="00F77A0B">
        <w:rPr>
          <w:rFonts w:asciiTheme="minorHAnsi" w:eastAsia="Trebuchet MS" w:hAnsiTheme="minorHAnsi" w:cstheme="minorHAnsi"/>
          <w:sz w:val="21"/>
          <w:szCs w:val="21"/>
          <w:lang w:val="en-US"/>
        </w:rPr>
        <w:t>.</w:t>
      </w:r>
    </w:p>
    <w:p w14:paraId="185388D6" w14:textId="77777777" w:rsidR="002D58D2" w:rsidRPr="00A15632" w:rsidRDefault="002D58D2" w:rsidP="005906DA">
      <w:pPr>
        <w:pStyle w:val="p"/>
        <w:spacing w:line="260" w:lineRule="atLeast"/>
        <w:ind w:left="1440"/>
        <w:rPr>
          <w:rFonts w:asciiTheme="minorHAnsi" w:eastAsia="Trebuchet MS" w:hAnsiTheme="minorHAnsi"/>
          <w:sz w:val="21"/>
          <w:szCs w:val="21"/>
          <w:lang w:val="en-US"/>
        </w:rPr>
      </w:pPr>
    </w:p>
    <w:p w14:paraId="59353198" w14:textId="77777777" w:rsidR="00361EB3" w:rsidRDefault="002D58D2" w:rsidP="005906DA">
      <w:pPr>
        <w:pStyle w:val="p"/>
        <w:spacing w:line="260" w:lineRule="atLeast"/>
        <w:ind w:left="1440"/>
        <w:rPr>
          <w:rFonts w:asciiTheme="minorHAnsi" w:eastAsia="Trebuchet MS" w:hAnsiTheme="minorHAnsi" w:cs="Trebuchet MS"/>
          <w:sz w:val="21"/>
          <w:szCs w:val="21"/>
          <w:lang w:val="en-US"/>
        </w:rPr>
      </w:pPr>
      <w:r w:rsidRPr="00804FBE">
        <w:rPr>
          <w:rFonts w:asciiTheme="minorHAnsi" w:eastAsia="Trebuchet MS" w:hAnsiTheme="minorHAnsi"/>
          <w:b/>
          <w:sz w:val="21"/>
          <w:szCs w:val="21"/>
          <w:lang w:val="en-US"/>
        </w:rPr>
        <w:t xml:space="preserve">Software </w:t>
      </w:r>
      <w:r>
        <w:rPr>
          <w:rFonts w:asciiTheme="minorHAnsi" w:eastAsia="Trebuchet MS" w:hAnsiTheme="minorHAnsi"/>
          <w:b/>
          <w:sz w:val="21"/>
          <w:szCs w:val="21"/>
          <w:lang w:val="en-US"/>
        </w:rPr>
        <w:t xml:space="preserve">Development </w:t>
      </w:r>
      <w:r w:rsidRPr="00804FBE">
        <w:rPr>
          <w:rFonts w:asciiTheme="minorHAnsi" w:eastAsia="Trebuchet MS" w:hAnsiTheme="minorHAnsi"/>
          <w:b/>
          <w:sz w:val="21"/>
          <w:szCs w:val="21"/>
          <w:lang w:val="en-US"/>
        </w:rPr>
        <w:t>methodology:</w:t>
      </w:r>
      <w:r w:rsidRPr="00A15632">
        <w:rPr>
          <w:rFonts w:asciiTheme="minorHAnsi" w:eastAsia="Trebuchet MS" w:hAnsiTheme="minorHAnsi" w:cs="Trebuchet MS"/>
          <w:sz w:val="21"/>
          <w:szCs w:val="21"/>
          <w:lang w:val="en-US"/>
        </w:rPr>
        <w:t xml:space="preserve"> </w:t>
      </w:r>
    </w:p>
    <w:p w14:paraId="57B52726" w14:textId="4A0C696C" w:rsidR="002D58D2" w:rsidRPr="00A15632" w:rsidRDefault="002D58D2"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cs="Trebuchet MS"/>
          <w:sz w:val="21"/>
          <w:szCs w:val="21"/>
          <w:lang w:val="en-US"/>
        </w:rPr>
        <w:t>Agile methodology</w:t>
      </w:r>
      <w:r>
        <w:rPr>
          <w:rFonts w:asciiTheme="minorHAnsi" w:eastAsia="Trebuchet MS" w:hAnsiTheme="minorHAnsi" w:cs="Trebuchet MS"/>
          <w:sz w:val="21"/>
          <w:szCs w:val="21"/>
          <w:lang w:val="en-US"/>
        </w:rPr>
        <w:t>.</w:t>
      </w:r>
    </w:p>
    <w:p w14:paraId="5BABB97D" w14:textId="77777777" w:rsidR="002D58D2" w:rsidRPr="00804FBE" w:rsidRDefault="002D58D2" w:rsidP="005906DA">
      <w:pPr>
        <w:pStyle w:val="p"/>
        <w:spacing w:line="260" w:lineRule="atLeast"/>
        <w:ind w:left="1440"/>
        <w:rPr>
          <w:rFonts w:asciiTheme="minorHAnsi" w:eastAsia="Trebuchet MS" w:hAnsiTheme="minorHAnsi"/>
          <w:sz w:val="21"/>
          <w:szCs w:val="21"/>
          <w:lang w:val="en-US"/>
        </w:rPr>
      </w:pPr>
    </w:p>
    <w:p w14:paraId="21B431A8" w14:textId="77777777" w:rsidR="00361EB3" w:rsidRDefault="002D58D2" w:rsidP="005906DA">
      <w:pPr>
        <w:pStyle w:val="p"/>
        <w:spacing w:line="260" w:lineRule="atLeast"/>
        <w:ind w:left="1440"/>
        <w:rPr>
          <w:rFonts w:asciiTheme="minorHAnsi" w:eastAsia="Trebuchet MS" w:hAnsiTheme="minorHAnsi" w:cs="Trebuchet MS"/>
          <w:sz w:val="21"/>
          <w:szCs w:val="21"/>
          <w:lang w:val="en-US"/>
        </w:rPr>
      </w:pPr>
      <w:r w:rsidRPr="00A15632">
        <w:rPr>
          <w:rFonts w:asciiTheme="minorHAnsi" w:eastAsia="Trebuchet MS" w:hAnsiTheme="minorHAnsi"/>
          <w:b/>
          <w:sz w:val="21"/>
          <w:szCs w:val="21"/>
          <w:lang w:val="en-US"/>
        </w:rPr>
        <w:t>T</w:t>
      </w:r>
      <w:r>
        <w:rPr>
          <w:rFonts w:asciiTheme="minorHAnsi" w:eastAsia="Trebuchet MS" w:hAnsiTheme="minorHAnsi"/>
          <w:b/>
          <w:sz w:val="21"/>
          <w:szCs w:val="21"/>
          <w:lang w:val="en-US"/>
        </w:rPr>
        <w:t>ools/ Technologies used</w:t>
      </w:r>
      <w:r w:rsidRPr="00A15632">
        <w:rPr>
          <w:rFonts w:asciiTheme="minorHAnsi" w:eastAsia="Trebuchet MS" w:hAnsiTheme="minorHAnsi"/>
          <w:b/>
          <w:sz w:val="21"/>
          <w:szCs w:val="21"/>
          <w:lang w:val="en-US"/>
        </w:rPr>
        <w:t>:</w:t>
      </w:r>
      <w:r w:rsidRPr="00A15632">
        <w:rPr>
          <w:rFonts w:asciiTheme="minorHAnsi" w:eastAsia="Trebuchet MS" w:hAnsiTheme="minorHAnsi" w:cs="Trebuchet MS"/>
          <w:sz w:val="21"/>
          <w:szCs w:val="21"/>
          <w:lang w:val="en-US"/>
        </w:rPr>
        <w:t xml:space="preserve"> </w:t>
      </w:r>
    </w:p>
    <w:p w14:paraId="6F3545D4" w14:textId="172D5411" w:rsidR="00AA46A8" w:rsidRDefault="0057172F" w:rsidP="003A006A">
      <w:pPr>
        <w:pStyle w:val="p"/>
        <w:spacing w:line="260" w:lineRule="atLeast"/>
        <w:ind w:left="1440"/>
        <w:rPr>
          <w:rFonts w:asciiTheme="minorHAnsi" w:eastAsia="Trebuchet MS" w:hAnsiTheme="minorHAnsi" w:cs="Trebuchet MS"/>
          <w:sz w:val="21"/>
          <w:szCs w:val="21"/>
          <w:lang w:val="en-US"/>
        </w:rPr>
      </w:pPr>
      <w:r w:rsidRPr="0057172F">
        <w:rPr>
          <w:rFonts w:asciiTheme="minorHAnsi" w:hAnsiTheme="minorHAnsi" w:cstheme="minorHAnsi"/>
          <w:sz w:val="21"/>
          <w:szCs w:val="21"/>
        </w:rPr>
        <w:t xml:space="preserve">PHP, Magento2, </w:t>
      </w:r>
      <w:r w:rsidR="00AB324E">
        <w:rPr>
          <w:rFonts w:asciiTheme="minorHAnsi" w:hAnsiTheme="minorHAnsi" w:cstheme="minorHAnsi"/>
          <w:sz w:val="21"/>
          <w:szCs w:val="21"/>
        </w:rPr>
        <w:t xml:space="preserve">REST </w:t>
      </w:r>
      <w:r w:rsidRPr="0057172F">
        <w:rPr>
          <w:rFonts w:asciiTheme="minorHAnsi" w:hAnsiTheme="minorHAnsi" w:cstheme="minorHAnsi"/>
          <w:sz w:val="21"/>
          <w:szCs w:val="21"/>
        </w:rPr>
        <w:t xml:space="preserve">API, </w:t>
      </w:r>
      <w:r w:rsidR="00AB324E" w:rsidRPr="0057172F">
        <w:rPr>
          <w:rFonts w:asciiTheme="minorHAnsi" w:hAnsiTheme="minorHAnsi" w:cstheme="minorHAnsi"/>
          <w:sz w:val="21"/>
          <w:szCs w:val="21"/>
        </w:rPr>
        <w:t xml:space="preserve">jQuery, Ajax, CSS3, HTML5, Less Framework, </w:t>
      </w:r>
      <w:r w:rsidR="00FC7652">
        <w:rPr>
          <w:rFonts w:asciiTheme="minorHAnsi" w:hAnsiTheme="minorHAnsi" w:cstheme="minorHAnsi"/>
          <w:sz w:val="21"/>
          <w:szCs w:val="21"/>
        </w:rPr>
        <w:t xml:space="preserve">Swagger, </w:t>
      </w:r>
      <w:r w:rsidRPr="0057172F">
        <w:rPr>
          <w:rFonts w:asciiTheme="minorHAnsi" w:hAnsiTheme="minorHAnsi" w:cstheme="minorHAnsi"/>
          <w:sz w:val="21"/>
          <w:szCs w:val="21"/>
        </w:rPr>
        <w:t xml:space="preserve">PhpStorm, Postman, TortoiseSVN, TortoiseGit, </w:t>
      </w:r>
      <w:r w:rsidR="00DF5B10">
        <w:rPr>
          <w:rFonts w:asciiTheme="minorHAnsi" w:hAnsiTheme="minorHAnsi" w:cstheme="minorHAnsi"/>
          <w:sz w:val="21"/>
          <w:szCs w:val="21"/>
        </w:rPr>
        <w:t xml:space="preserve">GitHub, </w:t>
      </w:r>
      <w:r w:rsidRPr="0057172F">
        <w:rPr>
          <w:rFonts w:asciiTheme="minorHAnsi" w:hAnsiTheme="minorHAnsi" w:cstheme="minorHAnsi"/>
          <w:sz w:val="21"/>
          <w:szCs w:val="21"/>
        </w:rPr>
        <w:t>Ubuntu, Capistrano tool, JIRA</w:t>
      </w:r>
      <w:r w:rsidR="00C254A9">
        <w:rPr>
          <w:rFonts w:asciiTheme="minorHAnsi" w:hAnsiTheme="minorHAnsi" w:cstheme="minorHAnsi"/>
          <w:sz w:val="21"/>
          <w:szCs w:val="21"/>
        </w:rPr>
        <w:t>, Yodiz</w:t>
      </w:r>
      <w:r w:rsidR="00137CCB">
        <w:rPr>
          <w:rFonts w:asciiTheme="minorHAnsi" w:eastAsia="Trebuchet MS" w:hAnsiTheme="minorHAnsi" w:cs="Trebuchet MS"/>
          <w:sz w:val="21"/>
          <w:szCs w:val="21"/>
          <w:lang w:val="en-US"/>
        </w:rPr>
        <w:t>.</w:t>
      </w:r>
    </w:p>
    <w:p w14:paraId="3DABC77D" w14:textId="77777777" w:rsidR="00AA46A8" w:rsidRPr="00A15632" w:rsidRDefault="00AA46A8" w:rsidP="005906DA">
      <w:pPr>
        <w:pStyle w:val="p"/>
        <w:spacing w:line="260" w:lineRule="atLeast"/>
        <w:ind w:left="1440"/>
        <w:rPr>
          <w:rFonts w:asciiTheme="minorHAnsi" w:eastAsia="Trebuchet MS" w:hAnsiTheme="minorHAnsi" w:cs="Trebuchet MS"/>
          <w:sz w:val="21"/>
          <w:szCs w:val="21"/>
          <w:lang w:val="en-US"/>
        </w:rPr>
      </w:pPr>
    </w:p>
    <w:p w14:paraId="4D5A5FC7" w14:textId="77777777" w:rsidR="001A1730" w:rsidRPr="00A15632" w:rsidRDefault="0012170D" w:rsidP="005906DA">
      <w:pPr>
        <w:pStyle w:val="divdocumentdivsectiontitle"/>
        <w:pBdr>
          <w:bottom w:val="single" w:sz="16" w:space="1" w:color="000000"/>
        </w:pBdr>
        <w:spacing w:before="160" w:after="80"/>
        <w:rPr>
          <w:rFonts w:asciiTheme="minorHAnsi" w:eastAsia="Trebuchet MS" w:hAnsiTheme="minorHAnsi" w:cs="Trebuchet MS"/>
          <w:b/>
          <w:bCs/>
          <w:color w:val="330000"/>
          <w:lang w:val="en-US"/>
        </w:rPr>
      </w:pPr>
      <w:r w:rsidRPr="00A15632">
        <w:rPr>
          <w:rFonts w:asciiTheme="minorHAnsi" w:eastAsia="Trebuchet MS" w:hAnsiTheme="minorHAnsi" w:cs="Trebuchet MS"/>
          <w:b/>
          <w:bCs/>
          <w:color w:val="330000"/>
          <w:lang w:val="en-US"/>
        </w:rPr>
        <w:t>Education</w:t>
      </w:r>
    </w:p>
    <w:p w14:paraId="131A7B9D" w14:textId="22AEB27E" w:rsidR="00031B8E" w:rsidRPr="00A15632" w:rsidRDefault="00153E6E" w:rsidP="005906DA">
      <w:pPr>
        <w:pStyle w:val="divdocumentsinglecolumn"/>
        <w:tabs>
          <w:tab w:val="right" w:pos="10620"/>
        </w:tabs>
        <w:spacing w:line="260" w:lineRule="atLeast"/>
        <w:ind w:left="1440"/>
        <w:rPr>
          <w:rFonts w:asciiTheme="minorHAnsi" w:eastAsia="Trebuchet MS" w:hAnsiTheme="minorHAnsi" w:cs="Trebuchet MS"/>
          <w:sz w:val="21"/>
          <w:szCs w:val="21"/>
          <w:lang w:val="en-US"/>
        </w:rPr>
      </w:pPr>
      <w:r>
        <w:rPr>
          <w:rFonts w:asciiTheme="minorHAnsi" w:eastAsia="Trebuchet MS" w:hAnsiTheme="minorHAnsi"/>
          <w:b/>
          <w:bCs/>
          <w:sz w:val="21"/>
          <w:szCs w:val="21"/>
          <w:lang w:val="en-US"/>
        </w:rPr>
        <w:t>Bachelor of Computer Science</w:t>
      </w:r>
      <w:r>
        <w:rPr>
          <w:rFonts w:asciiTheme="minorHAnsi" w:eastAsia="Trebuchet MS" w:hAnsiTheme="minorHAnsi"/>
          <w:sz w:val="21"/>
          <w:szCs w:val="21"/>
          <w:lang w:val="en-US"/>
        </w:rPr>
        <w:t>.</w:t>
      </w:r>
      <w:r w:rsidR="00031B8E" w:rsidRPr="00031B8E">
        <w:rPr>
          <w:rFonts w:asciiTheme="minorHAnsi" w:eastAsia="Trebuchet MS" w:hAnsiTheme="minorHAnsi"/>
          <w:sz w:val="21"/>
          <w:szCs w:val="21"/>
          <w:lang w:val="en-US"/>
        </w:rPr>
        <w:t xml:space="preserve"> </w:t>
      </w:r>
      <w:r w:rsidR="00031B8E" w:rsidRPr="00804FBE">
        <w:rPr>
          <w:rFonts w:asciiTheme="minorHAnsi" w:eastAsia="Trebuchet MS" w:hAnsiTheme="minorHAnsi"/>
          <w:sz w:val="21"/>
          <w:szCs w:val="21"/>
          <w:lang w:val="en-US"/>
        </w:rPr>
        <w:tab/>
        <w:t xml:space="preserve"> 200</w:t>
      </w:r>
      <w:r w:rsidR="00031B8E">
        <w:rPr>
          <w:rFonts w:asciiTheme="minorHAnsi" w:eastAsia="Trebuchet MS" w:hAnsiTheme="minorHAnsi"/>
          <w:sz w:val="21"/>
          <w:szCs w:val="21"/>
          <w:lang w:val="en-US"/>
        </w:rPr>
        <w:t>9</w:t>
      </w:r>
      <w:r w:rsidR="00031B8E" w:rsidRPr="00804FBE">
        <w:rPr>
          <w:rFonts w:asciiTheme="minorHAnsi" w:eastAsia="Trebuchet MS" w:hAnsiTheme="minorHAnsi"/>
          <w:sz w:val="21"/>
          <w:szCs w:val="21"/>
          <w:lang w:val="en-US"/>
        </w:rPr>
        <w:t>-201</w:t>
      </w:r>
      <w:r w:rsidR="00031B8E">
        <w:rPr>
          <w:rFonts w:asciiTheme="minorHAnsi" w:eastAsia="Trebuchet MS" w:hAnsiTheme="minorHAnsi"/>
          <w:sz w:val="21"/>
          <w:szCs w:val="21"/>
          <w:lang w:val="en-US"/>
        </w:rPr>
        <w:t>3</w:t>
      </w:r>
      <w:r w:rsidR="00031B8E" w:rsidRPr="00804FBE">
        <w:rPr>
          <w:rFonts w:asciiTheme="minorHAnsi" w:eastAsia="Trebuchet MS" w:hAnsiTheme="minorHAnsi"/>
          <w:sz w:val="21"/>
          <w:szCs w:val="21"/>
          <w:lang w:val="en-US"/>
        </w:rPr>
        <w:t xml:space="preserve"> </w:t>
      </w:r>
    </w:p>
    <w:p w14:paraId="7A05030F" w14:textId="5CF78652" w:rsidR="00031B8E" w:rsidRDefault="00031B8E" w:rsidP="005906DA">
      <w:pPr>
        <w:pStyle w:val="spanpaddedline"/>
        <w:spacing w:line="260" w:lineRule="atLeast"/>
        <w:ind w:left="1440"/>
        <w:rPr>
          <w:rFonts w:asciiTheme="minorHAnsi" w:eastAsia="Trebuchet MS" w:hAnsiTheme="minorHAnsi"/>
          <w:sz w:val="21"/>
          <w:szCs w:val="21"/>
          <w:lang w:val="en-US"/>
        </w:rPr>
      </w:pPr>
      <w:r>
        <w:rPr>
          <w:rFonts w:asciiTheme="minorHAnsi" w:eastAsia="Trebuchet MS" w:hAnsiTheme="minorHAnsi"/>
          <w:sz w:val="21"/>
          <w:szCs w:val="21"/>
          <w:lang w:val="en-US"/>
        </w:rPr>
        <w:t>Anna University</w:t>
      </w:r>
      <w:r w:rsidRPr="00804FBE">
        <w:rPr>
          <w:rFonts w:asciiTheme="minorHAnsi" w:eastAsia="Trebuchet MS" w:hAnsiTheme="minorHAnsi"/>
          <w:sz w:val="21"/>
          <w:szCs w:val="21"/>
          <w:lang w:val="en-US"/>
        </w:rPr>
        <w:t xml:space="preserve"> </w:t>
      </w:r>
      <w:r w:rsidRPr="00804FBE">
        <w:rPr>
          <w:rFonts w:asciiTheme="minorHAnsi" w:eastAsia="MS Gothic" w:hAnsiTheme="minorHAnsi" w:cs="MS Gothic"/>
          <w:sz w:val="21"/>
          <w:szCs w:val="21"/>
          <w:lang w:val="en-US"/>
        </w:rPr>
        <w:t>－</w:t>
      </w:r>
      <w:r w:rsidRPr="00804FBE">
        <w:rPr>
          <w:rFonts w:asciiTheme="minorHAnsi" w:eastAsia="Trebuchet MS" w:hAnsiTheme="minorHAnsi"/>
          <w:sz w:val="21"/>
          <w:szCs w:val="21"/>
          <w:lang w:val="en-US"/>
        </w:rPr>
        <w:t xml:space="preserve"> Tamil</w:t>
      </w:r>
      <w:r>
        <w:rPr>
          <w:rFonts w:asciiTheme="minorHAnsi" w:eastAsia="Trebuchet MS" w:hAnsiTheme="minorHAnsi"/>
          <w:sz w:val="21"/>
          <w:szCs w:val="21"/>
          <w:lang w:val="en-US"/>
        </w:rPr>
        <w:t xml:space="preserve"> N</w:t>
      </w:r>
      <w:r w:rsidRPr="00804FBE">
        <w:rPr>
          <w:rFonts w:asciiTheme="minorHAnsi" w:eastAsia="Trebuchet MS" w:hAnsiTheme="minorHAnsi"/>
          <w:sz w:val="21"/>
          <w:szCs w:val="21"/>
          <w:lang w:val="en-US"/>
        </w:rPr>
        <w:t>adu, India</w:t>
      </w:r>
    </w:p>
    <w:p w14:paraId="23CB0F29" w14:textId="2D534C2A" w:rsidR="00153E6E" w:rsidRPr="00A15632" w:rsidRDefault="00153E6E" w:rsidP="00031B8E">
      <w:pPr>
        <w:pStyle w:val="divdocumentsinglecolumn"/>
        <w:tabs>
          <w:tab w:val="right" w:pos="10620"/>
        </w:tabs>
        <w:spacing w:line="260" w:lineRule="atLeast"/>
        <w:ind w:left="2200"/>
        <w:rPr>
          <w:rFonts w:asciiTheme="minorHAnsi" w:eastAsia="Trebuchet MS" w:hAnsiTheme="minorHAnsi" w:cs="Trebuchet MS"/>
          <w:sz w:val="21"/>
          <w:szCs w:val="21"/>
          <w:lang w:val="en-US"/>
        </w:rPr>
      </w:pPr>
    </w:p>
    <w:sectPr w:rsidR="00153E6E" w:rsidRPr="00A15632">
      <w:pgSz w:w="12240" w:h="15840"/>
      <w:pgMar w:top="400" w:right="800" w:bottom="40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70F4C" w14:textId="77777777" w:rsidR="00C610CA" w:rsidRDefault="00C610CA" w:rsidP="001C298E">
      <w:pPr>
        <w:spacing w:line="240" w:lineRule="auto"/>
      </w:pPr>
      <w:r>
        <w:separator/>
      </w:r>
    </w:p>
  </w:endnote>
  <w:endnote w:type="continuationSeparator" w:id="0">
    <w:p w14:paraId="19016C36" w14:textId="77777777" w:rsidR="00C610CA" w:rsidRDefault="00C610CA" w:rsidP="001C2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B870C" w14:textId="77777777" w:rsidR="00C610CA" w:rsidRDefault="00C610CA" w:rsidP="001C298E">
      <w:pPr>
        <w:spacing w:line="240" w:lineRule="auto"/>
      </w:pPr>
      <w:r>
        <w:separator/>
      </w:r>
    </w:p>
  </w:footnote>
  <w:footnote w:type="continuationSeparator" w:id="0">
    <w:p w14:paraId="37C6555D" w14:textId="77777777" w:rsidR="00C610CA" w:rsidRDefault="00C610CA" w:rsidP="001C29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9A81494"/>
    <w:multiLevelType w:val="hybridMultilevel"/>
    <w:tmpl w:val="EE04A9AA"/>
    <w:lvl w:ilvl="0" w:tplc="0409000D">
      <w:start w:val="1"/>
      <w:numFmt w:val="bullet"/>
      <w:lvlText w:val=""/>
      <w:lvlJc w:val="left"/>
      <w:pPr>
        <w:tabs>
          <w:tab w:val="num" w:pos="780"/>
        </w:tabs>
        <w:ind w:left="780" w:hanging="390"/>
      </w:pPr>
      <w:rPr>
        <w:rFonts w:ascii="Wingdings" w:hAnsi="Wingdings" w:hint="default"/>
        <w:color w:val="000000"/>
        <w:sz w:val="24"/>
        <w:szCs w:val="24"/>
      </w:rPr>
    </w:lvl>
    <w:lvl w:ilvl="1" w:tplc="04090003" w:tentative="1">
      <w:start w:val="1"/>
      <w:numFmt w:val="bullet"/>
      <w:lvlText w:val="o"/>
      <w:lvlJc w:val="left"/>
      <w:pPr>
        <w:tabs>
          <w:tab w:val="num" w:pos="-1770"/>
        </w:tabs>
        <w:ind w:left="-1770" w:hanging="360"/>
      </w:pPr>
      <w:rPr>
        <w:rFonts w:ascii="Courier New" w:hAnsi="Courier New" w:cs="Courier New" w:hint="default"/>
      </w:rPr>
    </w:lvl>
    <w:lvl w:ilvl="2" w:tplc="04090005" w:tentative="1">
      <w:start w:val="1"/>
      <w:numFmt w:val="bullet"/>
      <w:lvlText w:val=""/>
      <w:lvlJc w:val="left"/>
      <w:pPr>
        <w:tabs>
          <w:tab w:val="num" w:pos="-1050"/>
        </w:tabs>
        <w:ind w:left="-1050" w:hanging="360"/>
      </w:pPr>
      <w:rPr>
        <w:rFonts w:ascii="Wingdings" w:hAnsi="Wingdings" w:hint="default"/>
      </w:rPr>
    </w:lvl>
    <w:lvl w:ilvl="3" w:tplc="04090001" w:tentative="1">
      <w:start w:val="1"/>
      <w:numFmt w:val="bullet"/>
      <w:lvlText w:val=""/>
      <w:lvlJc w:val="left"/>
      <w:pPr>
        <w:tabs>
          <w:tab w:val="num" w:pos="-330"/>
        </w:tabs>
        <w:ind w:left="-330" w:hanging="360"/>
      </w:pPr>
      <w:rPr>
        <w:rFonts w:ascii="Symbol" w:hAnsi="Symbol" w:hint="default"/>
      </w:rPr>
    </w:lvl>
    <w:lvl w:ilvl="4" w:tplc="04090003" w:tentative="1">
      <w:start w:val="1"/>
      <w:numFmt w:val="bullet"/>
      <w:lvlText w:val="o"/>
      <w:lvlJc w:val="left"/>
      <w:pPr>
        <w:tabs>
          <w:tab w:val="num" w:pos="390"/>
        </w:tabs>
        <w:ind w:left="390" w:hanging="360"/>
      </w:pPr>
      <w:rPr>
        <w:rFonts w:ascii="Courier New" w:hAnsi="Courier New" w:cs="Courier New" w:hint="default"/>
      </w:rPr>
    </w:lvl>
    <w:lvl w:ilvl="5" w:tplc="04090005" w:tentative="1">
      <w:start w:val="1"/>
      <w:numFmt w:val="bullet"/>
      <w:lvlText w:val=""/>
      <w:lvlJc w:val="left"/>
      <w:pPr>
        <w:tabs>
          <w:tab w:val="num" w:pos="1110"/>
        </w:tabs>
        <w:ind w:left="1110" w:hanging="360"/>
      </w:pPr>
      <w:rPr>
        <w:rFonts w:ascii="Wingdings" w:hAnsi="Wingdings" w:hint="default"/>
      </w:rPr>
    </w:lvl>
    <w:lvl w:ilvl="6" w:tplc="04090001" w:tentative="1">
      <w:start w:val="1"/>
      <w:numFmt w:val="bullet"/>
      <w:lvlText w:val=""/>
      <w:lvlJc w:val="left"/>
      <w:pPr>
        <w:tabs>
          <w:tab w:val="num" w:pos="1830"/>
        </w:tabs>
        <w:ind w:left="1830" w:hanging="360"/>
      </w:pPr>
      <w:rPr>
        <w:rFonts w:ascii="Symbol" w:hAnsi="Symbol" w:hint="default"/>
      </w:rPr>
    </w:lvl>
    <w:lvl w:ilvl="7" w:tplc="04090003" w:tentative="1">
      <w:start w:val="1"/>
      <w:numFmt w:val="bullet"/>
      <w:lvlText w:val="o"/>
      <w:lvlJc w:val="left"/>
      <w:pPr>
        <w:tabs>
          <w:tab w:val="num" w:pos="2550"/>
        </w:tabs>
        <w:ind w:left="2550" w:hanging="360"/>
      </w:pPr>
      <w:rPr>
        <w:rFonts w:ascii="Courier New" w:hAnsi="Courier New" w:cs="Courier New" w:hint="default"/>
      </w:rPr>
    </w:lvl>
    <w:lvl w:ilvl="8" w:tplc="04090005" w:tentative="1">
      <w:start w:val="1"/>
      <w:numFmt w:val="bullet"/>
      <w:lvlText w:val=""/>
      <w:lvlJc w:val="left"/>
      <w:pPr>
        <w:tabs>
          <w:tab w:val="num" w:pos="3270"/>
        </w:tabs>
        <w:ind w:left="3270" w:hanging="360"/>
      </w:pPr>
      <w:rPr>
        <w:rFonts w:ascii="Wingdings" w:hAnsi="Wingdings" w:hint="default"/>
      </w:rPr>
    </w:lvl>
  </w:abstractNum>
  <w:abstractNum w:abstractNumId="2" w15:restartNumberingAfterBreak="0">
    <w:nsid w:val="46C000DE"/>
    <w:multiLevelType w:val="hybridMultilevel"/>
    <w:tmpl w:val="12FA4AB0"/>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pStyle w:val="Achievement"/>
        <w:lvlText w:val="%1"/>
        <w:legacy w:legacy="1" w:legacySpace="0" w:legacyIndent="360"/>
        <w:lvlJc w:val="left"/>
        <w:rPr>
          <w:rFonts w:ascii="Symbol" w:hAnsi="Symbol"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730"/>
    <w:rsid w:val="00015BF8"/>
    <w:rsid w:val="00026C35"/>
    <w:rsid w:val="00031B8E"/>
    <w:rsid w:val="00036E7D"/>
    <w:rsid w:val="000412B3"/>
    <w:rsid w:val="00081BC1"/>
    <w:rsid w:val="000B2267"/>
    <w:rsid w:val="000C3013"/>
    <w:rsid w:val="000C4DC1"/>
    <w:rsid w:val="000C66CA"/>
    <w:rsid w:val="000E25DB"/>
    <w:rsid w:val="00104089"/>
    <w:rsid w:val="0010742C"/>
    <w:rsid w:val="001110B7"/>
    <w:rsid w:val="00112C95"/>
    <w:rsid w:val="0012170D"/>
    <w:rsid w:val="00126917"/>
    <w:rsid w:val="00137CCB"/>
    <w:rsid w:val="00145982"/>
    <w:rsid w:val="00153E6E"/>
    <w:rsid w:val="001567F5"/>
    <w:rsid w:val="001633BA"/>
    <w:rsid w:val="00173F86"/>
    <w:rsid w:val="00184F3F"/>
    <w:rsid w:val="00193B05"/>
    <w:rsid w:val="001A1730"/>
    <w:rsid w:val="001B46BD"/>
    <w:rsid w:val="001B6367"/>
    <w:rsid w:val="001C1D8F"/>
    <w:rsid w:val="001C2113"/>
    <w:rsid w:val="001C298E"/>
    <w:rsid w:val="001C30BE"/>
    <w:rsid w:val="001C3714"/>
    <w:rsid w:val="001E65FF"/>
    <w:rsid w:val="001E7B92"/>
    <w:rsid w:val="002058BB"/>
    <w:rsid w:val="0021258B"/>
    <w:rsid w:val="002164EE"/>
    <w:rsid w:val="0022284F"/>
    <w:rsid w:val="0024021E"/>
    <w:rsid w:val="00242E58"/>
    <w:rsid w:val="002430DE"/>
    <w:rsid w:val="00257D21"/>
    <w:rsid w:val="0026314D"/>
    <w:rsid w:val="00263DE7"/>
    <w:rsid w:val="00265571"/>
    <w:rsid w:val="00275BAC"/>
    <w:rsid w:val="00277026"/>
    <w:rsid w:val="00283034"/>
    <w:rsid w:val="002A1522"/>
    <w:rsid w:val="002A2690"/>
    <w:rsid w:val="002B573A"/>
    <w:rsid w:val="002D58D2"/>
    <w:rsid w:val="002F54DE"/>
    <w:rsid w:val="00302129"/>
    <w:rsid w:val="00331BF4"/>
    <w:rsid w:val="00335B49"/>
    <w:rsid w:val="00361EB3"/>
    <w:rsid w:val="0037344A"/>
    <w:rsid w:val="003866D7"/>
    <w:rsid w:val="00391742"/>
    <w:rsid w:val="003923FF"/>
    <w:rsid w:val="003A006A"/>
    <w:rsid w:val="003B157B"/>
    <w:rsid w:val="003B1D9C"/>
    <w:rsid w:val="003B5241"/>
    <w:rsid w:val="003D21A8"/>
    <w:rsid w:val="003D51A5"/>
    <w:rsid w:val="003F0735"/>
    <w:rsid w:val="003F1E51"/>
    <w:rsid w:val="00402154"/>
    <w:rsid w:val="00407CE1"/>
    <w:rsid w:val="00414A8B"/>
    <w:rsid w:val="004429D9"/>
    <w:rsid w:val="004635A2"/>
    <w:rsid w:val="004744F8"/>
    <w:rsid w:val="00474D45"/>
    <w:rsid w:val="004763A2"/>
    <w:rsid w:val="00482BDA"/>
    <w:rsid w:val="004B52E3"/>
    <w:rsid w:val="004D63E7"/>
    <w:rsid w:val="004D7F1E"/>
    <w:rsid w:val="004F0BD7"/>
    <w:rsid w:val="004F1E35"/>
    <w:rsid w:val="00506F54"/>
    <w:rsid w:val="00522EF0"/>
    <w:rsid w:val="00533772"/>
    <w:rsid w:val="00533C7F"/>
    <w:rsid w:val="005444C7"/>
    <w:rsid w:val="00545C2B"/>
    <w:rsid w:val="00554C9E"/>
    <w:rsid w:val="00555E1A"/>
    <w:rsid w:val="00563596"/>
    <w:rsid w:val="0057172F"/>
    <w:rsid w:val="005906DA"/>
    <w:rsid w:val="00593424"/>
    <w:rsid w:val="005A4465"/>
    <w:rsid w:val="005B0744"/>
    <w:rsid w:val="005B2E59"/>
    <w:rsid w:val="005B464D"/>
    <w:rsid w:val="005D6612"/>
    <w:rsid w:val="005F4F48"/>
    <w:rsid w:val="00603F8E"/>
    <w:rsid w:val="006055D3"/>
    <w:rsid w:val="0060758D"/>
    <w:rsid w:val="00613966"/>
    <w:rsid w:val="006169F0"/>
    <w:rsid w:val="00627159"/>
    <w:rsid w:val="006434D0"/>
    <w:rsid w:val="00652FCE"/>
    <w:rsid w:val="0066426D"/>
    <w:rsid w:val="006666AF"/>
    <w:rsid w:val="00680811"/>
    <w:rsid w:val="006816A0"/>
    <w:rsid w:val="00692B98"/>
    <w:rsid w:val="00692CA2"/>
    <w:rsid w:val="00696C65"/>
    <w:rsid w:val="00697A86"/>
    <w:rsid w:val="006A0599"/>
    <w:rsid w:val="006A4607"/>
    <w:rsid w:val="006B0B74"/>
    <w:rsid w:val="006B76B0"/>
    <w:rsid w:val="006C4058"/>
    <w:rsid w:val="006E1B29"/>
    <w:rsid w:val="007153DA"/>
    <w:rsid w:val="00715A59"/>
    <w:rsid w:val="007204AD"/>
    <w:rsid w:val="00776C63"/>
    <w:rsid w:val="007824DF"/>
    <w:rsid w:val="00791E52"/>
    <w:rsid w:val="007925AB"/>
    <w:rsid w:val="007A05FB"/>
    <w:rsid w:val="007B46DF"/>
    <w:rsid w:val="007B6CFA"/>
    <w:rsid w:val="007C498E"/>
    <w:rsid w:val="007D365B"/>
    <w:rsid w:val="00804FBE"/>
    <w:rsid w:val="00814ADE"/>
    <w:rsid w:val="008155EA"/>
    <w:rsid w:val="00844C48"/>
    <w:rsid w:val="00864D04"/>
    <w:rsid w:val="008660EB"/>
    <w:rsid w:val="00872394"/>
    <w:rsid w:val="00874FB2"/>
    <w:rsid w:val="00875FD5"/>
    <w:rsid w:val="008936CC"/>
    <w:rsid w:val="008A0271"/>
    <w:rsid w:val="008A3E92"/>
    <w:rsid w:val="008A4197"/>
    <w:rsid w:val="008A6763"/>
    <w:rsid w:val="008A7DE7"/>
    <w:rsid w:val="008B33C2"/>
    <w:rsid w:val="008D25E7"/>
    <w:rsid w:val="008D799B"/>
    <w:rsid w:val="00902BBC"/>
    <w:rsid w:val="00903F68"/>
    <w:rsid w:val="00917D77"/>
    <w:rsid w:val="00925BAF"/>
    <w:rsid w:val="0093451C"/>
    <w:rsid w:val="009406BD"/>
    <w:rsid w:val="0094313B"/>
    <w:rsid w:val="00960F78"/>
    <w:rsid w:val="009613F7"/>
    <w:rsid w:val="0097682A"/>
    <w:rsid w:val="00990466"/>
    <w:rsid w:val="00990CF2"/>
    <w:rsid w:val="009A7FCA"/>
    <w:rsid w:val="009B3F71"/>
    <w:rsid w:val="009C02B4"/>
    <w:rsid w:val="009C1178"/>
    <w:rsid w:val="009C244E"/>
    <w:rsid w:val="009C7F91"/>
    <w:rsid w:val="009D448C"/>
    <w:rsid w:val="009E4928"/>
    <w:rsid w:val="009F57C2"/>
    <w:rsid w:val="00A01FCC"/>
    <w:rsid w:val="00A03730"/>
    <w:rsid w:val="00A043C0"/>
    <w:rsid w:val="00A13AE9"/>
    <w:rsid w:val="00A15632"/>
    <w:rsid w:val="00A1754F"/>
    <w:rsid w:val="00A21EBA"/>
    <w:rsid w:val="00A33758"/>
    <w:rsid w:val="00A44ED6"/>
    <w:rsid w:val="00A656C3"/>
    <w:rsid w:val="00A75FB3"/>
    <w:rsid w:val="00A93D31"/>
    <w:rsid w:val="00A95D55"/>
    <w:rsid w:val="00AA46A8"/>
    <w:rsid w:val="00AA6D61"/>
    <w:rsid w:val="00AB2130"/>
    <w:rsid w:val="00AB2DD2"/>
    <w:rsid w:val="00AB324E"/>
    <w:rsid w:val="00AD372C"/>
    <w:rsid w:val="00AE65AF"/>
    <w:rsid w:val="00B0161C"/>
    <w:rsid w:val="00B07201"/>
    <w:rsid w:val="00B47F9E"/>
    <w:rsid w:val="00B525B8"/>
    <w:rsid w:val="00B6621C"/>
    <w:rsid w:val="00B70229"/>
    <w:rsid w:val="00B77165"/>
    <w:rsid w:val="00B81264"/>
    <w:rsid w:val="00B87ACC"/>
    <w:rsid w:val="00B930E4"/>
    <w:rsid w:val="00BA030C"/>
    <w:rsid w:val="00BB5285"/>
    <w:rsid w:val="00BD5D66"/>
    <w:rsid w:val="00BD7DB0"/>
    <w:rsid w:val="00BE7971"/>
    <w:rsid w:val="00BF3194"/>
    <w:rsid w:val="00C11CA4"/>
    <w:rsid w:val="00C14350"/>
    <w:rsid w:val="00C21596"/>
    <w:rsid w:val="00C254A9"/>
    <w:rsid w:val="00C30D7B"/>
    <w:rsid w:val="00C451E9"/>
    <w:rsid w:val="00C45919"/>
    <w:rsid w:val="00C50B43"/>
    <w:rsid w:val="00C56166"/>
    <w:rsid w:val="00C610CA"/>
    <w:rsid w:val="00C63F1D"/>
    <w:rsid w:val="00C70CCE"/>
    <w:rsid w:val="00C7173C"/>
    <w:rsid w:val="00C71B19"/>
    <w:rsid w:val="00C86598"/>
    <w:rsid w:val="00CA51D0"/>
    <w:rsid w:val="00CB75AA"/>
    <w:rsid w:val="00CC7BDA"/>
    <w:rsid w:val="00CD2DBD"/>
    <w:rsid w:val="00CF507A"/>
    <w:rsid w:val="00D06CE1"/>
    <w:rsid w:val="00D161F0"/>
    <w:rsid w:val="00D3484A"/>
    <w:rsid w:val="00D37842"/>
    <w:rsid w:val="00D41FF9"/>
    <w:rsid w:val="00D5414A"/>
    <w:rsid w:val="00D563EF"/>
    <w:rsid w:val="00D6036B"/>
    <w:rsid w:val="00D63384"/>
    <w:rsid w:val="00D843EB"/>
    <w:rsid w:val="00DB5176"/>
    <w:rsid w:val="00DC4666"/>
    <w:rsid w:val="00DD3F5F"/>
    <w:rsid w:val="00DE212C"/>
    <w:rsid w:val="00DE5704"/>
    <w:rsid w:val="00DF5B10"/>
    <w:rsid w:val="00E077BF"/>
    <w:rsid w:val="00E3215A"/>
    <w:rsid w:val="00E32D7D"/>
    <w:rsid w:val="00E36A63"/>
    <w:rsid w:val="00E37FB7"/>
    <w:rsid w:val="00E46CF7"/>
    <w:rsid w:val="00E81783"/>
    <w:rsid w:val="00E907E9"/>
    <w:rsid w:val="00EC33DC"/>
    <w:rsid w:val="00ED0EE9"/>
    <w:rsid w:val="00ED1725"/>
    <w:rsid w:val="00EE57F7"/>
    <w:rsid w:val="00F03DF6"/>
    <w:rsid w:val="00F05093"/>
    <w:rsid w:val="00F05A9B"/>
    <w:rsid w:val="00F44C25"/>
    <w:rsid w:val="00F5309B"/>
    <w:rsid w:val="00F53C68"/>
    <w:rsid w:val="00F77A0B"/>
    <w:rsid w:val="00F80F52"/>
    <w:rsid w:val="00F8267C"/>
    <w:rsid w:val="00F85838"/>
    <w:rsid w:val="00F93BFE"/>
    <w:rsid w:val="00F958A5"/>
    <w:rsid w:val="00FA5D4E"/>
    <w:rsid w:val="00FC2676"/>
    <w:rsid w:val="00FC2C2A"/>
    <w:rsid w:val="00FC7652"/>
    <w:rsid w:val="00FD51C2"/>
    <w:rsid w:val="00FD7869"/>
    <w:rsid w:val="00FE08F6"/>
    <w:rsid w:val="00FE1C28"/>
    <w:rsid w:val="00FE4FAA"/>
    <w:rsid w:val="00FF0C1D"/>
    <w:rsid w:val="00FF1D07"/>
    <w:rsid w:val="00FF59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369FE"/>
  <w15:docId w15:val="{A2E878ED-0A32-4E95-B044-AB399545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single" w:sz="160" w:space="10" w:color="FFCC66"/>
        <w:bottom w:val="none" w:sz="0" w:space="6" w:color="auto"/>
      </w:pBdr>
      <w:spacing w:line="600" w:lineRule="atLeast"/>
      <w:jc w:val="center"/>
    </w:pPr>
    <w:rPr>
      <w:b/>
      <w:bCs/>
      <w:caps/>
      <w:color w:val="330000"/>
      <w:sz w:val="48"/>
      <w:szCs w:val="48"/>
    </w:rPr>
  </w:style>
  <w:style w:type="paragraph" w:customStyle="1" w:styleId="div">
    <w:name w:val="div"/>
    <w:basedOn w:val="Normal"/>
  </w:style>
  <w:style w:type="character" w:customStyle="1" w:styleId="divnamefName">
    <w:name w:val="div_name_fName"/>
    <w:basedOn w:val="DefaultParagraphFont"/>
    <w:rPr>
      <w:color w:val="666666"/>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jc w:val="center"/>
    </w:pPr>
    <w:rPr>
      <w:sz w:val="18"/>
      <w:szCs w:val="18"/>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00" w:lineRule="atLeast"/>
    </w:pPr>
    <w:rPr>
      <w:sz w:val="28"/>
      <w:szCs w:val="28"/>
    </w:rPr>
  </w:style>
  <w:style w:type="paragraph" w:customStyle="1" w:styleId="divdocumentsinglecolumn">
    <w:name w:val="div_document_singlecolumn"/>
    <w:basedOn w:val="Normal"/>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companyname">
    <w:name w:val="span_companyname"/>
    <w:basedOn w:val="span"/>
    <w:rPr>
      <w:b/>
      <w:bCs/>
      <w:sz w:val="24"/>
      <w:szCs w:val="24"/>
      <w:bdr w:val="none" w:sz="0" w:space="0" w:color="auto"/>
      <w:vertAlign w:val="baseline"/>
    </w:rPr>
  </w:style>
  <w:style w:type="paragraph" w:customStyle="1" w:styleId="displayblock">
    <w:name w:val="displayblock"/>
    <w:basedOn w:val="Normal"/>
  </w:style>
  <w:style w:type="character" w:customStyle="1" w:styleId="spanhypenfont">
    <w:name w:val="span_hypenfont"/>
    <w:basedOn w:val="span"/>
    <w:rPr>
      <w:sz w:val="14"/>
      <w:szCs w:val="1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paragraph" w:customStyle="1" w:styleId="Achievement">
    <w:name w:val="Achievement"/>
    <w:basedOn w:val="BodyText"/>
    <w:rsid w:val="00E077BF"/>
    <w:pPr>
      <w:numPr>
        <w:numId w:val="2"/>
      </w:numPr>
      <w:tabs>
        <w:tab w:val="num" w:pos="360"/>
      </w:tabs>
      <w:spacing w:after="60"/>
      <w:jc w:val="both"/>
    </w:pPr>
    <w:rPr>
      <w:rFonts w:ascii="Garamond" w:hAnsi="Garamond"/>
      <w:sz w:val="22"/>
      <w:szCs w:val="20"/>
      <w:lang w:val="en-US" w:eastAsia="en-US"/>
    </w:rPr>
  </w:style>
  <w:style w:type="paragraph" w:styleId="BodyText">
    <w:name w:val="Body Text"/>
    <w:basedOn w:val="Normal"/>
    <w:link w:val="BodyTextChar"/>
    <w:uiPriority w:val="99"/>
    <w:semiHidden/>
    <w:unhideWhenUsed/>
    <w:rsid w:val="00E077BF"/>
    <w:pPr>
      <w:spacing w:after="120"/>
    </w:pPr>
  </w:style>
  <w:style w:type="character" w:customStyle="1" w:styleId="BodyTextChar">
    <w:name w:val="Body Text Char"/>
    <w:basedOn w:val="DefaultParagraphFont"/>
    <w:link w:val="BodyText"/>
    <w:uiPriority w:val="99"/>
    <w:semiHidden/>
    <w:rsid w:val="00E077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095432">
      <w:bodyDiv w:val="1"/>
      <w:marLeft w:val="0"/>
      <w:marRight w:val="0"/>
      <w:marTop w:val="0"/>
      <w:marBottom w:val="0"/>
      <w:divBdr>
        <w:top w:val="none" w:sz="0" w:space="0" w:color="auto"/>
        <w:left w:val="none" w:sz="0" w:space="0" w:color="auto"/>
        <w:bottom w:val="none" w:sz="0" w:space="0" w:color="auto"/>
        <w:right w:val="none" w:sz="0" w:space="0" w:color="auto"/>
      </w:divBdr>
    </w:div>
    <w:div w:id="85033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PRAVEEN BALASUBRAMANIAN</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BALASUBRAMANIAN</dc:title>
  <dc:creator>Balasubramanian, Praveen</dc:creator>
  <cp:lastModifiedBy>India Office Five</cp:lastModifiedBy>
  <cp:revision>235</cp:revision>
  <cp:lastPrinted>2019-09-27T19:40:00Z</cp:lastPrinted>
  <dcterms:created xsi:type="dcterms:W3CDTF">2020-02-11T04:36:00Z</dcterms:created>
  <dcterms:modified xsi:type="dcterms:W3CDTF">2021-01-30T07:10:00Z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4DUAAB+LCAAAAAAABAAVmDWirFAQRBdE8HAJcXcnw31wXf3nR5MNl77VVadgMJqgQZDBEJLlcIEVOBpmWApEKIqgeBhx7lwW4r+rfFA3j50NVHlYS3j9GWd8J6UaAsQ99iihJmUSH2R/UYiQ72o3FKw/Z5x4GY3h7K19r5BOHNKZbCVkw3LbDvo7MeCPadOpC03gYp8aHp3LiDU50gzpuSft15QHXXcKkNcRNf0RPAi5f+DbTJrn9LNxwYbhQ0e</vt:lpwstr>
  </property>
  <property fmtid="{D5CDD505-2E9C-101B-9397-08002B2CF9AE}" pid="3" name="x1ye=1">
    <vt:lpwstr>FigUFyETUxXu+0UmIJwN7cPEKkQPQjEWj3eyg0MR2CiJbh78eTbyWpu+QOB9nYwEAKl0LFR1Zpbt4vfLOsflgeVID/Pns4A8+h+a7sx785Qxl4uXqIoOa6Fe96dXUCWMjyBqca693Qpl2qyuhyD/QZoM5eHH3kffFqWd01RK+iuueYWuNWWW9Wgm0o88boNqVfjBvxbtnn/dg2+IKheiZ7Ah6vv0mNzVqZi8VB1iW6Fdp4E5z42EFNXLxbsTvyE</vt:lpwstr>
  </property>
  <property fmtid="{D5CDD505-2E9C-101B-9397-08002B2CF9AE}" pid="4" name="x1ye=10">
    <vt:lpwstr>fstv/3lOWrooPOE21jxMAQuUZMqgiZ4998fMDwlY4rRw/1ozlNMO7u+G1xggnAE5ZeJRFzO4h6HTcDT0Q+cv4MgUQzF5itUCEjau1DNijnWd3hzgXwn5gFzn4iqdV7W2KAMvm7XPiiIWn4Udx1ulzH415FiKcoYjUiKjDze1GEzosn3TkSAwdueFHULm7c6BG7ixoPcDdtinm4nf9kIzsdTv/rrSsRPqBze/cpft8qrlNfdJJFx34ZB6C2RcLPD</vt:lpwstr>
  </property>
  <property fmtid="{D5CDD505-2E9C-101B-9397-08002B2CF9AE}" pid="5" name="x1ye=11">
    <vt:lpwstr>X0YTTkn6i8IwE/GsKqgWsaEw7R3bZnuTb0WFNvyRNhnpgf5j6ZneTvSHqi/JRUg8emaw6oxmWSi7s83tA4CyNyjAS/+QNY4BPJ3Js/trQ70ybHyI6DHs422Wu+2Eh3s2HHEqD3xDaCczYWzdGi0XRUDmyWgK/1P1GiIohR+Ult2pRUz0NTKctjIsvBLWkHAGsvIUX8CWsGMZ3ne4B2VNfYfOTsOMRWQiGCutvyeGroKVFCdTZXEP6jKNtNs4tGc</vt:lpwstr>
  </property>
  <property fmtid="{D5CDD505-2E9C-101B-9397-08002B2CF9AE}" pid="6" name="x1ye=12">
    <vt:lpwstr>IJSZQowxJpyKX8P3L9XN/1w7OaJcHpQh2W6U3f/GHdesDdsxvEFB0fqppr23+8b/3Qr2lupfzOESdbc8tcWEWaIDAIFnqMuhUHqsUfu89vg6ree1BDcz8w3UP8xJr+aYiWccWzKyS+lL8nA9rI3O5puX9DyBCfkVukD5pVn2QH9IOXMZR1Es+0347RSRu4fqXUK0tuNUM3njLt1Sih510vVb1vtdNxTCgEVVp4Nnk0weJoUh7AZ68Btbb6gzq4a</vt:lpwstr>
  </property>
  <property fmtid="{D5CDD505-2E9C-101B-9397-08002B2CF9AE}" pid="7" name="x1ye=13">
    <vt:lpwstr>eh+kdxJ3s78/m2mdjLVaKfQ1Y6FsCUYZyn/GTO13+XS5XcMPWbFKTcYW+/pi/+8FHU9mPjF6fn1FVLcKk8i3T1PprsTTqId8niOYdMYZoiwQKsiDJpVKUWtJufOjltMINLtacUJAz/FsI7waspnJ80IgKrpn+61prsc2lKLGB/+5pVCac1TlFJCeeZGW0GW0iiV6y0JLmjAuI6sFIyhbBdTwzmwiFQCT2IAlOl3cybDTKWXv+hgGjR8deanb/2G</vt:lpwstr>
  </property>
  <property fmtid="{D5CDD505-2E9C-101B-9397-08002B2CF9AE}" pid="8" name="x1ye=14">
    <vt:lpwstr>TsBCd2UUpuUuok7swwWQ7quCD+SSdbGiifPeSCy8TcwZCEGbifMMsny0y+86OxTyYBwfZ5eYU6Xh3JiLr+Zl12H+46KmJ3v9PTsJGeIf0N6NJD9W+kHqFlz1GGP9sUjCwmN2CR7GTk3S06uSd+mslmsr7jZ2cEyy7xghpmb/z6Mwrz18WbMiALeATSRIzN0uPJPBk1YHdaVx2FscZ/EgEN8ipmED0lzN8Zb7DGC6iO6/B0npRev+THKxOEoW2pI</vt:lpwstr>
  </property>
  <property fmtid="{D5CDD505-2E9C-101B-9397-08002B2CF9AE}" pid="9" name="x1ye=15">
    <vt:lpwstr>DaCZM4Fy48Z6R59jv9ZYgm1w4vmwqq3iJQrFwzEcodgibZ3U7jHR7OK23f+VKwIxapEY2cSBpZArUZB066qflu/hUXT3sKTQkQ2SOmZfpmx6B8FhRJQjqBwBRRLCn+1Bfwe9UpnLDklWNj16mMQy+HpXaHhpAGAY8zaNYnCnMlw1fnTBJZNJZYneJ6xszfrsRuquUfW8+yOAn/gDUW+R3i6Sy+JcHQOHuYPEoRRNGch4H9xYgu/BQdUIcUSHHGS</vt:lpwstr>
  </property>
  <property fmtid="{D5CDD505-2E9C-101B-9397-08002B2CF9AE}" pid="10" name="x1ye=16">
    <vt:lpwstr>p7RUf1RY9aGwpVr5EwWHH01/Xnssf2T8vDtd/ohgQO3BKqvrSAZKG6oAdSzdkhq7sVT21GlzwvedeKAQ+VYOuhL4L1Y1jUvpJvDlsP/OYX5MrdiDIgooA3iCPUMqGfi0puhKgfHrpbdwrgJBF3gaM/QJ/KzSofmIEXPS0VWUsmDIYfyhx8ou27XCbnjtUZFZGKeELToMZItrRkCBYRn4zAqKlTVUyxX6p8mOntKYQC4rt5/3cHdn9BWi0ELIv4P</vt:lpwstr>
  </property>
  <property fmtid="{D5CDD505-2E9C-101B-9397-08002B2CF9AE}" pid="11" name="x1ye=17">
    <vt:lpwstr>L9TvnZGJOP9qwLoo4D3CsZKKk6SZ6aJYpNN8A39NHuKp3QX1QXPgaJvoc0CSDU5IDmWjRQ1NnkwLByohNEMka76o/6E5mEAyThV02meZ1wwnTrSAOouGE6z7DIkHKZ1wC01YHpvhW6HXNH7TBr8Y+r3VhkPj4a/FZNdvgD9D4kJB34yKMdfp5prBkSXrnwL2uf7E4Zo7rpQjHDMdRI6uEsnhjLjOKvhCD5IQf2NpfJ5HtIb5PS4QxUhzjGIhnmO</vt:lpwstr>
  </property>
  <property fmtid="{D5CDD505-2E9C-101B-9397-08002B2CF9AE}" pid="12" name="x1ye=18">
    <vt:lpwstr>G3Nvh04EGIJqJCBSgb5zubWU7PiQRkardvOcvBJoOEQ0q7AfyWLEwKCFDAuz9rdIiNkoQ4Pox+BEt8rJOxYkVaBludG0gUWyedPu9RnYlijhInY22nf8k0zfhPXs5BDxDG6VNzS3Gb8ffpr7CYXBTLzkUm+46Xv+tQ0NcrDmVE5vYGxoGPeq0UuKEzwA39af6z0rrFUPaS3D6wIqEA0TfxhEEYF1dX2MZAMhc9wog856z5k/W3t5/gr5+E741an</vt:lpwstr>
  </property>
  <property fmtid="{D5CDD505-2E9C-101B-9397-08002B2CF9AE}" pid="13" name="x1ye=19">
    <vt:lpwstr>dWwubaPU+Fphjopk+KcVDmIsxYVtRXHyUYxxBxfAZCBGLC0iUlYBJMHdODKpHbC6dXU668K0p/Md6335lZumUM6+mxKFgcyyac9u01+8BAvSnioOdqfJHjpvY/agZTGGrJm3NNsYFsPzKwXjbhFRLjOzQnQuIAOi+CMJ4/Dlo8OqiD1qRHsO4PqlsPTTKt54x+fhSjiKO0o/xTOQknITEKs+iPlK/zytNQl9h2zwfu6jqM5THSe6vxCea8kPOkS</vt:lpwstr>
  </property>
  <property fmtid="{D5CDD505-2E9C-101B-9397-08002B2CF9AE}" pid="14" name="x1ye=2">
    <vt:lpwstr>2elcup7NhcG0DplS/qbRhYDd62NnnEKH4Q58wibgiRt4CMTuguNgJNGce0iUvhtNb3YRS94brnBaME0Ejk6EK+DIyLp605+XXJdIzATdCDSIoojmOEGXNm5+oUVtjJTWKzv1vT+smMoeXaUvONKYyfrpRezBYEFR1Y1wIOrHFHc4QIssy2hGwZU29E84tzWBrAe9cNpQsIWsxFFr47NTK0yj8w9oGUUSNMuVzyUMqIkxvAQed9XoX+qBB8HqSqj</vt:lpwstr>
  </property>
  <property fmtid="{D5CDD505-2E9C-101B-9397-08002B2CF9AE}" pid="15" name="x1ye=20">
    <vt:lpwstr>JwNwO6zWQ4QAn9ntmM3WlD8ibSZ4zsLKP8oHujMC5b+/dUZJoE0C173VbRDj8df1Tqono4VdOFN5mmk92fBhPRiK8tuC2A+uPq8q3OIg5PxMPgIi4US8u/STjmYXh9E8P5KnhyF1G5NSsnUi/hzABZ2zQnHQ2pBlgq0qq0CJD3DAxZJUe6CEa6Bd+vzhwkUE0KUoDE7V2gtxTcZO669i8sQ2RNQRMG3m19JXQV1/wueLdxZOjFwyx/aJEvgiplG</vt:lpwstr>
  </property>
  <property fmtid="{D5CDD505-2E9C-101B-9397-08002B2CF9AE}" pid="16" name="x1ye=21">
    <vt:lpwstr>fNDZr7qtU04Ow+gFVAGMAi6sbjxDmaAEZ/tCzVPLpoXqW/Q5+bezkIFeBhEa3gY5qUlqIYpyeL+8fgNEkM4/LnDh23IrkppFQxuxUte5NTqXe+pdDuQxv7PzV/l+t/7TuRzpOSJhjHgK02BK1dAfAAx6+nHvLD2yLKASCCLJWtDDrtesQZvSqHY/rPRduYDnT3zo07YfIDwbThtG9VqK5qbmAJkNjX1TStULATugUrTYI7Un+edtlmHJnf5vGsh</vt:lpwstr>
  </property>
  <property fmtid="{D5CDD505-2E9C-101B-9397-08002B2CF9AE}" pid="17" name="x1ye=22">
    <vt:lpwstr>PUvdO6GodPt7+VrEf997e5jLCgRg7NG/O31HDI+mpbr2IFwLAtbst8/xFiXvue7fEyBE40x8MVsItHBVkwQkAEuLifcjI/wcFnCeZSgX313f9URxww3udpuvIBfbqNoXqG8c9NHU/jJ5HABZy5BEIkymxRwkYBaqe619xBtKIjsMoySboDvAYhqrRG9R7qdfMNRrVjS3AOqkKoOQlFzZtJ7Mn29thtUg2bhKsgiFCwGsBnM1G8/O7atxqkQr8j+</vt:lpwstr>
  </property>
  <property fmtid="{D5CDD505-2E9C-101B-9397-08002B2CF9AE}" pid="18" name="x1ye=23">
    <vt:lpwstr>INPUkJ9GTJAWKYBpF+0li4YCwHGpdH3m512A+nZqsN84CHCXW9/e0qJnBJjKjfJ1NzSXQsdLnWKI5MEoYahkwss2OuCsIP28imLKvCHJWGlon+dY9YzekkA2ytEkn36dKlU8skvmmWQVaKc+hu2zi+O/A/zUxXtFUFqmqMamjJgFiQ/ILST1ZZI6VbTFGaJcCwic6M85IaBxomzxvW0Q78/lpVdfxrLkiwU8WjhN5ox4+pnsK6ZuFflwF58mkEv</vt:lpwstr>
  </property>
  <property fmtid="{D5CDD505-2E9C-101B-9397-08002B2CF9AE}" pid="19" name="x1ye=24">
    <vt:lpwstr>e/vpikqOwdftailI0s5uBqsB8A5TiRISKAoPdm8Pn38vcpq06Xh+k8kOmEP5urSa04pWfduYMi2VGNJeaAK+ODH28St0oHgEy8lqw56KUWhnsFCFavrl7E8fYKRPGWkYXfbIR0B4cf2kutwbvWnnkzadpjCMZAuoSh56QzosDwp7pGb4GTGIB6BOY87dhrf550k/LHKgNj3+Oton7PwKWct7oofncIXkje+s1nXlkTyb7wiZX3Jz9QJ/dAtTLEQ</vt:lpwstr>
  </property>
  <property fmtid="{D5CDD505-2E9C-101B-9397-08002B2CF9AE}" pid="20" name="x1ye=25">
    <vt:lpwstr>5vwzGDIDjY8xV6vxloEL07kK8RY2g1TU6nsprgo/Mfg0Aj8Kz3A9VsiONtl8VBSEKc4gyMbYhUVIWJkKFAfhSkR4GkHFcty7l1mQFs4khNeVxBPSHmuU79rJRpPCuivGp+jqyNwZh+3DdH1nfc7dXfw1o9vf+ttEIBRarw2X0suGlhdiCDTrDUcxwvqAAxLeIJTRhfHXOIyveLTG1y3zgg6B1imuU/BNI5RTfAThxZPRBhWzoJ82WtoOEBJ19ee</vt:lpwstr>
  </property>
  <property fmtid="{D5CDD505-2E9C-101B-9397-08002B2CF9AE}" pid="21" name="x1ye=26">
    <vt:lpwstr>jcXfqsfcLu1TxveS5XUIsiiOmG2pz/mB07zZ+Z7mQahe2b5sDgr6pwX9jyBrRf0MnApGmvT6+TX4KGFa/N4itFGZQDfRfRLa82UJSQKouCtWMQrB3WDram+gKrGb2qyH0HzpOQwMyl58QfTPi1aaCDBuo6IQJ3RiwdzxlF7qcYCFJkLbx899qgqHsGetQAvx2XkFP2KKYbCD1xxk5nsC/RypHwG2FWJoat0qcXJPJ0GFM5ZTRnMIrEcobrKZeJW</vt:lpwstr>
  </property>
  <property fmtid="{D5CDD505-2E9C-101B-9397-08002B2CF9AE}" pid="22" name="x1ye=27">
    <vt:lpwstr>o+kWuNvPHlpnXPW9iR5vJFMLg1JtuecmRxcsXtdpzGpWDvXmEcZj3kuWfO4ddbPIqO+aOQPvsg/x/ymlapY++lcZ0rwmJtH2lUq5VH4lyKozsgwa3xmeT/yoP+tBYC5excWAtikxOu+Lzno3Gds1In0+Pk8xkw5Jx+GNtE0kvxnbojkCF0X7Fxkuuk+GXff4EhP/cSG+yvO/Zd6X6BxXQfvCR6xu8DzU+Ja7R79ICdTBpp9+czyVduPiJHdl1w6</vt:lpwstr>
  </property>
  <property fmtid="{D5CDD505-2E9C-101B-9397-08002B2CF9AE}" pid="23" name="x1ye=28">
    <vt:lpwstr>gBQXtLN4VWhh2oN9J8myOlsOwKDg0CH6+g1Gyon3F7GSxrmUJz10uIqIvogcGYBqyqepL9yUoKo/7KeUVXUM0UrpvCj3xJTZ4Jky3AR91RL1d8sz/pxh3f6WhaHPpz5LjKBCWkl0wgpMiFsDqegLXSOUM35W+T4ANQeuJyUlNcsu7tQtN8JE3usr0HXhDzKURS3is/r9hUufno85Pv0JtI/frgI7GvDQv5dZjdgTp8htgN6KO1xf/SVI032WpFP</vt:lpwstr>
  </property>
  <property fmtid="{D5CDD505-2E9C-101B-9397-08002B2CF9AE}" pid="24" name="x1ye=29">
    <vt:lpwstr>glVFLB34VescLBMxQINM040ZK3OuY7L44HsrO2p0nmHf43lfWsv900p5VW6ji1ZEfFMKuEJXiyQjqjeo8qetwoD4FRQuL1hevJrgoIHplUux/l25g5bOxzOHtde2RLSQM+TvCrSpZVINcCFOLltA548p4P9G6vAye2s2+IQ0Jns4IuOO+AFH++11YVJaVa2+20ffZw2ZNW26TULHqSeyah+XhEWn6SZMOoCqvmhWztFWeTl4wOj8mEOCF3IBXJ+</vt:lpwstr>
  </property>
  <property fmtid="{D5CDD505-2E9C-101B-9397-08002B2CF9AE}" pid="25" name="x1ye=3">
    <vt:lpwstr>0m3qzIBQH50hHic8YMAJqv/Wkrv72N5cPfH7lzYG92fWc7efeN8Kyo8cGI5/Pcj/ya4ceLFpX58xWswsdUQbpcYTpOC84OCfYEUrTsvzOMLQKP/VKerXvdYzVmUmFaGwx/u6rc5kX9SJYaryEylnrgyBNr7oC0zorfAaqzIcbvHH4jB+hBbv4Re6QxpoRlzywUPwYCAVRdUsrne9e3GywpcYIGRHZ2d7UFYpqT145jk8PrcXY/rirt6D1Dhz7W0</vt:lpwstr>
  </property>
  <property fmtid="{D5CDD505-2E9C-101B-9397-08002B2CF9AE}" pid="26" name="x1ye=30">
    <vt:lpwstr>1fZJukS1Kft7bGZitnugCUBUTVUNkZs/gLA6DTdkO7GLuTFLiU4sjIQmnHT2plmPMXFkYqi6cAaR0JJrY4blpPTpmOwQbpgtAhLFYgD67PTH5FY3eeitgrPseXb46ZwyGASZY2wAOJz/w1QQhjIeo6rUHVkAd6vEPPeUZWEzT5eB+6kNLt699pLLrPG8YLB2gVbembJAgnFHYbIHphrpmeeV71PmjlNrUPUIzMxRJm8s4hwVtSUO01CVp1YnPov</vt:lpwstr>
  </property>
  <property fmtid="{D5CDD505-2E9C-101B-9397-08002B2CF9AE}" pid="27" name="x1ye=31">
    <vt:lpwstr>v6NDThpUbW2m0xkM+WEi9iSVF1/S65xp+vwZFf8jXh2hMZq6DIScUJq2McD61vES04R7uoIxeRDFiRb9Laf/BqUuy8gamKlFRiOowIFQk6jj5WI7/CMzparrItTamVlX2TjVgDSHbxooI9oOrOODQ1tEkaWhDKK3QO0GQ31M1mq6rmg7VC7kC7rv1CCxOxKjjLAwyLbGFx5XvhPJBACho1vFf4AeHhYvBMzDiCsMa/58ufw8hjysS1A5mAi48ZF</vt:lpwstr>
  </property>
  <property fmtid="{D5CDD505-2E9C-101B-9397-08002B2CF9AE}" pid="28" name="x1ye=32">
    <vt:lpwstr>mOBtrEL1WTJZmYWvD89b6Y22yntHFkbmTVdFfzQGRDtn/tExnE3VLvl/q9rYsvStTN9MrMU/TkPM2lMga472FIw6KULDUQZYDB7lATb8Ma8lBlSb50lC1Eo8Az4qhCYYKWMW15snkPvTtcoFCz9OeGhKDrkKPQTaOU2LJ4CXjRf/nmMttf+Iy2mRSWeJTtakCdeen/nhYGPBIsHliFpf4V9iRasRqsRpUV0ov/oR9dtCQXd3R+q7Xvzy+SJOPN3</vt:lpwstr>
  </property>
  <property fmtid="{D5CDD505-2E9C-101B-9397-08002B2CF9AE}" pid="29" name="x1ye=33">
    <vt:lpwstr>6cHB2tEOxThoO+0Kv+evQETbwnvxx/Zp1rood1Y2pNT1t2V8NdNEC84kmV7f9A55MHf7Yl6gzNT1gaaVLsnCsAPWtmAF/NJ4A1psoO+UidGQ6UY0E53DEXwcZATbDxxAGcC/KRw+smNPt50LKI7v71CaO+UsJcvTHkaplmeZceC94T1YU6BozTQDfwfBv7hd8KAz2q/uUSg/kF+SVbeU1Z5/CQ6jBHA6ZjJCv4gLk1+G2jDs6lx1UuTdMfJr/qs</vt:lpwstr>
  </property>
  <property fmtid="{D5CDD505-2E9C-101B-9397-08002B2CF9AE}" pid="30" name="x1ye=34">
    <vt:lpwstr>fuGMvLoiMq7EiOuD9S0iX1loSgsnXvItVp2gNtVumXMv/AMcq01sS3mUeKA467e3nwAuo2E2oJBdlnr+FbaDayzh/7SpIlOuB8WIH/lgp8Yq5wDDHQIfKJIwb643i+NLsbns3lRc31PKyh/RUv/a5BGqm+HT9E0ZqLpGTNz3od99HvHMUspt/dOE/H0xEvShZxqjEzjhGFoESL685MCBNrr/vbmjPnDWTO5+3HyjV9kjhaMrXnFiN0WnodA42gM</vt:lpwstr>
  </property>
  <property fmtid="{D5CDD505-2E9C-101B-9397-08002B2CF9AE}" pid="31" name="x1ye=35">
    <vt:lpwstr>6F7WPHHZ0SMAUM+q4FttOF8Gu/TUOcX40/sWbQvxNBi7KVU32pastxfEy/iwPUc5yGc+j5fSMVbeqqD4eLIw0qYlD8/bvjBnDStvT3yyT4O5GfbxchIxfeAvhrngksxF/VXCz7WnJ7Cj8E855Y2KeJhhUaVZBY/125WuC6L+1TKH+y1OoFKZh0yIKxe+LXQgMaE8NJud+QkwpQk/MfLYM+JrPvz0Iyy7+8MTeKoLe9mzPlay4FYYs9dVHBmhBHd</vt:lpwstr>
  </property>
  <property fmtid="{D5CDD505-2E9C-101B-9397-08002B2CF9AE}" pid="32" name="x1ye=36">
    <vt:lpwstr>fwBp+qpkzJ2cbYjAJu8QMGJs7GOs75uGKHN/swP3vTRfXC+vYBQrd60Ahw8mIGq1P216Fms9IB2G3J7uUDKr1k4Lc9l5E2L19867ZV5s3VQxFwGkeu+dkHRATvj8zz2iXTe2eacrcg3l4Gx9afxBm5q/paYG1c8gJwSSqIPnBmXCQ7kOYO3h56dgRob49TDppW8hlu0g8gio/vGC7Hh7o5cDWchEP4NpQ6/+70oP4pelGov+GFCFQZy+OB2guUp</vt:lpwstr>
  </property>
  <property fmtid="{D5CDD505-2E9C-101B-9397-08002B2CF9AE}" pid="33" name="x1ye=37">
    <vt:lpwstr>VIW11l3izySi1sBxrmWMVUE/S5QXfUKrdbexBmII1e523ImcO5Ybv8Yvs/yrqzUo/qI8CHNSNrA5/CE4jZ22ZQUqEkSovVu7qOcxDUf5elTOw1f9T5u2UdTA7meyPUWkRK/2/Xkpb6zfSWunoFzPXCNlHiSAMMmP8X7zDOmxMtEI4/xt8FbBWV2OE0tDLzoAY5/Ccd/H6XCsbjKX0iuHHEske9GzQ8p3suvvVgEf/ejUkD7EyOSy8bq9ZgwSLy7</vt:lpwstr>
  </property>
  <property fmtid="{D5CDD505-2E9C-101B-9397-08002B2CF9AE}" pid="34" name="x1ye=38">
    <vt:lpwstr>O1Vbxef63t6IvQeK8VzLhE7VgtLPArBIYX/4i2uDS/IoLxHquPYZVqeeKAEpfWxbtOCRFQMQ+LraqLTooFveF2UJjrPX5JHLkkh4qx1M+pJbqGZbsCzsa+/Hlws2AhjlCPzWRjBIlKtCMqUyTqxp1zTX1gj2dqHYLYF9adYdRERE3j8uuqwY/L9orQrqJXRv9We8/bHu/sZTnHKi7dH8ATcED5Q1lApl5aLd1IQdPxXeHnpuZL5yRFkdLqprJLo</vt:lpwstr>
  </property>
  <property fmtid="{D5CDD505-2E9C-101B-9397-08002B2CF9AE}" pid="35" name="x1ye=39">
    <vt:lpwstr>vzYlMsS7eHlIUncBowle97tCas1Sv4OxWkJD4YHaxQAe/YMUPThqkObFtC3Unthc829wgoH0cVoRP3qcDJRoRmFjhDk1dJxprSKJgrt2w+W/2RtbjOSQVNuu0ImSvrPLRHVZIuRPsuh9W2YDPlWXHPIk6K1ONVVHajmRlO+5rlWfJ1A0ImAb7qWs4rsD+/+skAjJNw/ruLbLnC3A6DFfnLi2oWaNGJNRtsYcPVIaRyrRCCzg6BZvE34wZIkd3/B</vt:lpwstr>
  </property>
  <property fmtid="{D5CDD505-2E9C-101B-9397-08002B2CF9AE}" pid="36" name="x1ye=4">
    <vt:lpwstr>whZ4R5Nd38p7nrcQ4kp4swCq74gkkGS7wqt39uDHKYCC66DB8M74DMU5LN8Q6/FdhJZXJN7umlSEHSwk7Kr4s+GQPiK1YYVAh9/71jfsF1fgEe1IppbFuP7tVc28v3f+dAd5mah9h49+E0qfLbJswPDC0RLiF9pEkpKcOEo6kyPzA0bkxbypPZ3AguuazV9aHHx/pARBVUezRY6L9gcSKtgwQloO/nDROI/gVpn14bCAfa2ccsA/LyUoa4LNRzO</vt:lpwstr>
  </property>
  <property fmtid="{D5CDD505-2E9C-101B-9397-08002B2CF9AE}" pid="37" name="x1ye=40">
    <vt:lpwstr>hSE5TPUW17ldGGkaV3mEDPt2Yk1FMgxZZn/96CvTV+PAVo6vkII9v9HBgLoZ/aWJmqltYX9RjrmaJ90nsb8n+gMLlDoi767+bOhrVR4FOlXyaByz8SY06UvVFYTRJMskOfQKzzMVDi+vb9FqfnX0OG9LIcEG6BKtyNd0REAWc1tka7ypcqbk1kWj4EB3d83Z/6FqHJ68bIk5URhxlvXCGAaRiv/OXpX+DM/ki/2Bog+nJOjFfVtj7qhR7w1LfHO</vt:lpwstr>
  </property>
  <property fmtid="{D5CDD505-2E9C-101B-9397-08002B2CF9AE}" pid="38" name="x1ye=41">
    <vt:lpwstr>MN+e22fZyaESNpkZ5UCSx4oDoYFVOLkMK+LAhl2dk4N4SZd3Ncq8ceIOh75s4IINcRQDPWf9LzxdAERfoto7V8I1Qj+oOD206NnDXGIepduxCKvZXVfFi6/sZTX/5kIj2/DFYW3sUeWRe9vXA/Cx9+Q+n/1qhS+8Ml9lJsEv092l6bdXnbjwkV8o1dkHIzUfxvpwIRoBniQzRX3o+wVa3KBefJ814XOC8EJsfASVRdEsiqnhrzQBrkG9eDTGsau</vt:lpwstr>
  </property>
  <property fmtid="{D5CDD505-2E9C-101B-9397-08002B2CF9AE}" pid="39" name="x1ye=42">
    <vt:lpwstr>M+O879Z3seqiZLrK37VG6isPWAmn3yYSC/y9E0Ddga2V0Dg2s8aoWm1Ri0gZZhtuHD6L1TBz8a+0lbhikucj0P0SHC3BjNlFSvJVONHvaiv9N27mB0uQwutOH583WB5xR09Lxl1GiQDIlX7ldUgiwvpPn8TQxn/9ZrIywFhBojPYyza4j08m8OEM1hj2mORH9fQOQshpVMN7Q1VANKfJ0951OLS/z5pp0svLxItOkctnYtRKNddPz/E0ykHvjo1</vt:lpwstr>
  </property>
  <property fmtid="{D5CDD505-2E9C-101B-9397-08002B2CF9AE}" pid="40" name="x1ye=43">
    <vt:lpwstr>H4wxviRiDpSBeEgzI8fgO3v3t7xiIIHWFCApH4XAtzx38JUAtGDfycxW3aG6natbLoD9jD46VfZEA5HSOedFeCPM9h4DxF+dmIrsF9y+jm1ZeXbLEXlmrWHO82zWKUiWfc5QSwSgjlZnNU3WBjeaW2joYTXecbRyNdK7o6qc4SXFe3nUuzyKqwlZBe25pvsHa8D+UG3FpSQYcVRu5ccht0+Gv0q5VsYgf/dSj0i3CotM6hg3N4KXDLQf48SYJU+</vt:lpwstr>
  </property>
  <property fmtid="{D5CDD505-2E9C-101B-9397-08002B2CF9AE}" pid="41" name="x1ye=44">
    <vt:lpwstr>tS8GNxN1dsmT71pPMGSLzjI0d9ujkW90JX9//opcJb+fd9dUUll0quWnXVcRr1RDleGqDnyzIYsecSec/Zv9DShjV1PR8+Osk6fpQVtVmm5IouEmRA+XuiJBnswqtn891RCsG+8Faw0Oi7NdGTsqkhyWBQ/544VoFr5XrJOa4aa48KOz7+WW2BJ/vWIXPP1nT+dnB8M9hRsERv446PLjriqfICKds/l18an6/GhQLOYcFjy2lcaBumFqDgLk/nq</vt:lpwstr>
  </property>
  <property fmtid="{D5CDD505-2E9C-101B-9397-08002B2CF9AE}" pid="42" name="x1ye=45">
    <vt:lpwstr>cLZe7akNod1wCwabLq9dqlnUS8beNgE1/Dqh8bbxYjuarGRB0vCiA/4UC3TYzkAtN2XrkTAlXRW3blH90C0djKMKOtf9Ag5yXIsWP3PBrtcfbtP96afK2fPGTXgaW/MVUYSkyP693aJuJ7/OVq7eX1SpljxuR0TSQg3FZ5YY2+V0Q3edi5ATCBWKbUijPjc33bKWClIRHXJ53rX3wAkLaJvvKIASC6CAfMtO7MUN+ZJZtOzxjgopNLLiXI7svCF</vt:lpwstr>
  </property>
  <property fmtid="{D5CDD505-2E9C-101B-9397-08002B2CF9AE}" pid="43" name="x1ye=46">
    <vt:lpwstr>QzaUtAawJlJx/yQhszdOqs6gn7rC5t7VEF2vD9OOS2bPwtefdNVYhfj5cRlrjylr+/ry+JUOuf8KluFYc8R1E2B1oeryn/tY89rYchi8y8pPKMlWhypt6wBTTOKEblXn/vEacZl/o/72IckehdHr48kTsXNcJcKjLxRuVSWcJferSNxL9yTIxxHRonK7X12AEmYNsJFvRlTJ0t4lWM/duS5TaKIVsOSupr14suUHFw3/CwduM6hocNIJd4doRyX</vt:lpwstr>
  </property>
  <property fmtid="{D5CDD505-2E9C-101B-9397-08002B2CF9AE}" pid="44" name="x1ye=47">
    <vt:lpwstr>6e8fR9Uyu8yv6NIqp5S4tCtF0YNCubdP3cDxwLcGHe0V+IL6OSNd5GLk4qp/Sl91iRTlM0T44LmVFn4mfDei91lSnRffl42D7vY9X/d4ni8LF48NDaqKJjR3+Vg9Txm4eExBrtDbYUvNYQOUeeMxes9j99p8FIE2djx2mSVB0QGmDuyUiUD9LyjDxftwuOn5EH558bTdpLbQK6NvwekhJ/A8Mh2Ga4xIxKVwWtYEkhE19iHLT16QvcsuTa08dBd</vt:lpwstr>
  </property>
  <property fmtid="{D5CDD505-2E9C-101B-9397-08002B2CF9AE}" pid="45" name="x1ye=48">
    <vt:lpwstr>bivFCG7SMx14WcyZhHLLGYu/Pc+w9DQmnylSVvAibu1uBpZfRA02hmvipXFn1h8SsZ8BF5DWPhSBdvORqUspc6x4nBq0k7RMG7cJL5mibgMajaCVFyyC40Mz0c+476DwhX3nlL+GRMTXJE4/XoLZ5RZ/lHLzFANcix0bC0szGoewRaw6H+h95N8SCP+sMvZ8RJX4WiSVEbO0xEnUOn6K7WK3PrWS27b2k7sEC621olfFiQXPvlLfKo/nzxNQFzG</vt:lpwstr>
  </property>
  <property fmtid="{D5CDD505-2E9C-101B-9397-08002B2CF9AE}" pid="46" name="x1ye=49">
    <vt:lpwstr>SFksysCthJ9/buch7kT7+SDZVmq4MF6P0KXXA7t/iCP4lkMXCwsRfVZCXWuEUaesZHgskrfr+1nGlPRV/oe19z1XD2PKmr+mxt04GyfwIKmhTsHVi5a9IMeEWw0OYC8OOaSZRaJ/Rh5fRYk0Fjc2htjSsRKYaDOBL9+4CWd8HRnwH+gbdCPrbi/b2Vv3ctpIGN87gCovS27oMhlXXG0bYdC4+SrgplxKJ1vVdJPLGzM3l1QvG12pL+UFSIkOGNW</vt:lpwstr>
  </property>
  <property fmtid="{D5CDD505-2E9C-101B-9397-08002B2CF9AE}" pid="47" name="x1ye=5">
    <vt:lpwstr>M6cy8bNHy2XeUmZSkBoc8cKaG/j0c3n6ZcqN8AZA0UR4LIf+upCbyn5SzMitunwu87sYGg52iis4XeZVqHDbHP6qMAmQ15HIoVPA6YaIphZaApj1+5sX6C6zQFppWSJFAJ6Li5tfkWaf0CIvhvRb+u78ZA+/DxEeA2MyUqxi9Dm87Gg5BE1A4rkyv75cpQLKtIxslvd2Tl5lT4+nuWYVs7ri/4SHLyn6frt2Uzh8MXX8o0Vmm/XWB0B0LVx3i4q</vt:lpwstr>
  </property>
  <property fmtid="{D5CDD505-2E9C-101B-9397-08002B2CF9AE}" pid="48" name="x1ye=50">
    <vt:lpwstr>iJajPPw1y/w8AwQretB25oDBBdaflax8rlBhZyH5q0qsCwRNhLjxubXLmRIItk0UVKwQnH3mQUqlpr4Ts6wAdcC3CXEa+ytjTQCZo28z44NJ9jugXpL2wiBvrL3evwkqjYxWhCd32H3zr5QvnOy0eFvr8BTFh1sL+vdlzIM4RnOuRlnVaNYSWa2Cpztwy4fGD/v3mcqzh7zrdxtLIV+5A67rb8xcN7qWabO4znXPYHR2NsMQv0A+kXryqtT+Ese</vt:lpwstr>
  </property>
  <property fmtid="{D5CDD505-2E9C-101B-9397-08002B2CF9AE}" pid="49" name="x1ye=51">
    <vt:lpwstr>uWSAIabvp/Fz7qVZb2fagsp8oeXyQ5YXHU3G4rlJOxZMfuHfr0OXlRjMwoyFBNyAH5u0GyYlI7g/HgRVV+pdMsHer30dqQJIsvGolnbz4u12qalKee0Vwd+ISB1zEe3aLRKmA4GpcmP34LkkHxibPBXt2aVfHSptuhL2Vri7jxcBe9Sin3yntDPBAkm37gPkkUcxWjRAwoVzd+xbjR15In8uVgxMIR4h5pSoPhA0FzJkO7wd8XSieNKf9Fcv9LW</vt:lpwstr>
  </property>
  <property fmtid="{D5CDD505-2E9C-101B-9397-08002B2CF9AE}" pid="50" name="x1ye=52">
    <vt:lpwstr>izJlXAmGc08NUHdW9IWg2ilivMb2b4woYSPHPQzOn3DB/nmGUT2g9jWAcSRWIk5WAiCRUBCyFYDF4VpbWFh4NJ6/WuEwLuu89NFi1cXjWKtQKSZZifjnaC5Rx5ahT6CHklh82Tr6A8gTj6LRimEYNEFbqFtg2akc6uwfK9VEtyskye+ry3yxzuwuBXWd63rh8pNzMPtF6T2ySWNNDvNlYI8q+pZa6a8ECQh/O6Y8chN/rXDzxVog5smwCDYH0bQ</vt:lpwstr>
  </property>
  <property fmtid="{D5CDD505-2E9C-101B-9397-08002B2CF9AE}" pid="51" name="x1ye=53">
    <vt:lpwstr>NaYsPNYRDDTuwmVoVhGtxcfVFPwIyg59v+zg/+tu19pbAbsvPBk9dekMgb+iU7kHciaGvRJHhzulrJvyC2Abc1t4eZxHMMy8twPj8WPhzRrzFAt9G4K9VXsKHs0aoQjNzcHFjm0/L+z+608AQ/sMB5XnBsSdi2tld0YBde/Opo+DSppapw93KOb4nVQCCa4jMnX1BVYp98uqD6ajz7T2I7HkOKgkyfwwRzXGpZAxa1UpiRWlqDQJXmq8DwB+kTP</vt:lpwstr>
  </property>
  <property fmtid="{D5CDD505-2E9C-101B-9397-08002B2CF9AE}" pid="52" name="x1ye=54">
    <vt:lpwstr>uWkIRHLqvKuZ/2mcQBxFxVlvxKPUyWDDTmKhd+poFvwGS/V65rUsXRHD2niBFII4mtQqSM52A34xnMxziTfEKeWmDDWq7H8Z4De5IVNIJcA5kr4CRX8LHbO+rCuc2XLBN1vuuzTUDuiG/BZ8tbHJADSYed8Edb6EoAu8C21D90dy624DUAAA==</vt:lpwstr>
  </property>
  <property fmtid="{D5CDD505-2E9C-101B-9397-08002B2CF9AE}" pid="53" name="x1ye=6">
    <vt:lpwstr>mW3MtKyKoJxdZz0xfCBkBIMLBLGGuUJJqA5dodhIxEqxERK31zKFvdJnZZ0vhlQIYwfxFBuo4JSsRphoPdrBpukaubtgI3trArzlsbXhDJ2jRY9PAj1NcyizZCxdG3aVMy5s7URVwr4Ut5UkPqeytnUWFRiAnvrSo/LyZQRELiK+qfqi8B56pdzM8pjM5dLzoXfg3Ln6jMj7S8lZpiC+R4MA8hi0Omv/QiQJtwpSHAwkb0Jmg6/iA4YNAQNLfnF</vt:lpwstr>
  </property>
  <property fmtid="{D5CDD505-2E9C-101B-9397-08002B2CF9AE}" pid="54" name="x1ye=7">
    <vt:lpwstr>uPLtmdRJf6WtS4mjOp/rJj/8MSxCJeUzpp0Kns9H7gf/97Q3boIanuk28AXNx9XdxPCsKmReum3Z5rAfLF85QtvVIWi3JqHDn0zOle+rkWvPctOrHoO1gU/oLXKSmyNiDit15ZvQOXBWCiD1rj3oDFb3MQkQ7H6U7u/mlQCUhva9aFe3WfdV0f0HNx3Q6c1sXVpkoqhSCQCnAevvYet3wHzIiEro0MfdxCQuBFJ9AHx4F/bLmbMewb1p5zF1i/I</vt:lpwstr>
  </property>
  <property fmtid="{D5CDD505-2E9C-101B-9397-08002B2CF9AE}" pid="55" name="x1ye=8">
    <vt:lpwstr>WqyiXrqzLBLkDY2R8zqGgMZ36Dx8J79S103aOLG278auV5J6/zo3AGmL3HLiXATbUni73y/uZiHNvHMI2rJjKNnRqbVgOVp/bI5stMA6VRimSBd7KOqqUEaUxJNJVIi8sET8LjSQ+ytQbHbuLrUDbZw9Gx49X4zpyG6qQnJYqxeeULS5Zy2NZI6+b9jBIY2MrBuGV0RCSjcqgvKvYKpgD7PIOYVaB9lhr55DwlZltxd64xFINQWbJ7wJmZc91wy</vt:lpwstr>
  </property>
  <property fmtid="{D5CDD505-2E9C-101B-9397-08002B2CF9AE}" pid="56" name="x1ye=9">
    <vt:lpwstr>kFX7ttNckRz8jgWikZtqkagAskG7fKUbc6m+V7ZgI00p2DtDO7nOfU2nXmONblyf7LIIX2eRxKuoK19+f2AslA4nuCyJCMg8Hvta/qZvMmdVskPExeoJFvN8ZV8btsQfSIN4bEKtBMxejm6CuyfAqxRjeEtJEi8ho17SIKlASg7B/dj8qc6DkjkfkSDtXE54GudQrb6wUn3Kln+OOP+gThqToO/R3+6wi2cx3vY2VAGfeGnMYfynTaMPv1+LO8B</vt:lpwstr>
  </property>
</Properties>
</file>